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51360" w14:textId="77777777" w:rsidR="009D38BC" w:rsidRDefault="00000000">
      <w:pPr>
        <w:pStyle w:val="Heading1"/>
      </w:pPr>
      <w:r>
        <w:t>Formatted Text Document</w:t>
      </w:r>
    </w:p>
    <w:p w14:paraId="0D351914" w14:textId="77777777" w:rsidR="009D38BC" w:rsidRPr="00FF6A0B" w:rsidRDefault="00000000">
      <w:pPr>
        <w:rPr>
          <w:sz w:val="24"/>
          <w:szCs w:val="24"/>
        </w:rPr>
      </w:pPr>
      <w:r w:rsidRPr="00FF6A0B">
        <w:rPr>
          <w:sz w:val="24"/>
          <w:szCs w:val="24"/>
        </w:rPr>
        <w:t>This document contains various text formatting features.</w:t>
      </w:r>
    </w:p>
    <w:p w14:paraId="490FC784" w14:textId="77777777" w:rsidR="009D38BC" w:rsidRDefault="00000000">
      <w:pPr>
        <w:rPr>
          <w:rFonts w:ascii="Agency FB" w:hAnsi="Agency FB"/>
          <w:color w:val="FF0000"/>
          <w:sz w:val="40"/>
          <w:szCs w:val="22"/>
        </w:rPr>
      </w:pPr>
      <w:r w:rsidRPr="00FF6A0B">
        <w:rPr>
          <w:b/>
          <w:sz w:val="24"/>
          <w:szCs w:val="24"/>
        </w:rPr>
        <w:t>Bold Text</w:t>
      </w:r>
      <w:r w:rsidRPr="00FF6A0B">
        <w:rPr>
          <w:i/>
          <w:sz w:val="24"/>
          <w:szCs w:val="24"/>
        </w:rPr>
        <w:br/>
        <w:t>Italic Text</w:t>
      </w:r>
      <w:r w:rsidRPr="00FF6A0B">
        <w:rPr>
          <w:sz w:val="24"/>
          <w:szCs w:val="24"/>
          <w:u w:val="single"/>
        </w:rPr>
        <w:br/>
        <w:t>Underlined Text</w:t>
      </w:r>
      <w:r w:rsidRPr="00FF6A0B">
        <w:rPr>
          <w:strike/>
          <w:sz w:val="24"/>
          <w:szCs w:val="24"/>
        </w:rPr>
        <w:br/>
        <w:t>Strikethrough Text</w:t>
      </w:r>
      <w:r w:rsidRPr="00FF6A0B">
        <w:rPr>
          <w:color w:val="FF0000"/>
          <w:sz w:val="44"/>
          <w:szCs w:val="24"/>
        </w:rPr>
        <w:br/>
      </w:r>
      <w:r w:rsidRPr="00FF6A0B">
        <w:rPr>
          <w:rFonts w:ascii="Agency FB" w:hAnsi="Agency FB"/>
          <w:color w:val="FF0000"/>
          <w:sz w:val="40"/>
          <w:szCs w:val="22"/>
        </w:rPr>
        <w:t>Text with different font sizes and colors.</w:t>
      </w:r>
    </w:p>
    <w:p w14:paraId="5B612D68" w14:textId="46D567CA" w:rsidR="00FF6A0B" w:rsidRDefault="00FF6A0B">
      <w:pPr>
        <w:rPr>
          <w:rFonts w:ascii="Aptos" w:hAnsi="Aptos"/>
          <w:sz w:val="32"/>
          <w:szCs w:val="18"/>
        </w:rPr>
      </w:pPr>
      <w:r w:rsidRPr="00FF6A0B">
        <w:rPr>
          <w:rFonts w:ascii="Aptos" w:hAnsi="Aptos"/>
          <w:sz w:val="32"/>
          <w:szCs w:val="18"/>
          <w:highlight w:val="yellow"/>
        </w:rPr>
        <w:t>Highlighted text</w:t>
      </w:r>
    </w:p>
    <w:p w14:paraId="637F838D" w14:textId="5B091977" w:rsidR="00FF6A0B" w:rsidRDefault="00FF6A0B">
      <w:pPr>
        <w:rPr>
          <w:rFonts w:ascii="Aptos" w:hAnsi="Aptos"/>
          <w:sz w:val="4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F6A0B">
        <w:rPr>
          <w:rFonts w:ascii="Aptos" w:hAnsi="Aptos"/>
          <w:sz w:val="4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Typography</w:t>
      </w:r>
    </w:p>
    <w:p w14:paraId="03128165" w14:textId="77777777" w:rsidR="00FF6A0B" w:rsidRPr="00FF6A0B" w:rsidRDefault="00FF6A0B">
      <w:pPr>
        <w:rPr>
          <w:rFonts w:ascii="Aptos" w:hAnsi="Aptos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F6A0B" w:rsidRPr="00FF6A0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6CD52" w14:textId="77777777" w:rsidR="00977AA2" w:rsidRDefault="00977AA2" w:rsidP="00FF6A0B">
      <w:pPr>
        <w:spacing w:after="0" w:line="240" w:lineRule="auto"/>
      </w:pPr>
      <w:r>
        <w:separator/>
      </w:r>
    </w:p>
  </w:endnote>
  <w:endnote w:type="continuationSeparator" w:id="0">
    <w:p w14:paraId="4D20644C" w14:textId="77777777" w:rsidR="00977AA2" w:rsidRDefault="00977AA2" w:rsidP="00FF6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8254F" w14:textId="77777777" w:rsidR="00977AA2" w:rsidRDefault="00977AA2" w:rsidP="00FF6A0B">
      <w:pPr>
        <w:spacing w:after="0" w:line="240" w:lineRule="auto"/>
      </w:pPr>
      <w:r>
        <w:separator/>
      </w:r>
    </w:p>
  </w:footnote>
  <w:footnote w:type="continuationSeparator" w:id="0">
    <w:p w14:paraId="2A2BC363" w14:textId="77777777" w:rsidR="00977AA2" w:rsidRDefault="00977AA2" w:rsidP="00FF6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5"/>
      <w:gridCol w:w="7935"/>
    </w:tblGrid>
    <w:tr w:rsidR="00FF6A0B" w14:paraId="2B844F27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5809A036" w14:textId="77777777" w:rsidR="00FF6A0B" w:rsidRDefault="00FF6A0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045427B7" w14:textId="597801E1" w:rsidR="00FF6A0B" w:rsidRDefault="00FF6A0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35961EF35F5041549CF83DAABF8F0C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FORMATTED TEXT</w:t>
              </w:r>
            </w:sdtContent>
          </w:sdt>
        </w:p>
      </w:tc>
    </w:tr>
  </w:tbl>
  <w:p w14:paraId="4408ED69" w14:textId="77777777" w:rsidR="00FF6A0B" w:rsidRDefault="00FF6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799344">
    <w:abstractNumId w:val="8"/>
  </w:num>
  <w:num w:numId="2" w16cid:durableId="223879385">
    <w:abstractNumId w:val="6"/>
  </w:num>
  <w:num w:numId="3" w16cid:durableId="810097837">
    <w:abstractNumId w:val="5"/>
  </w:num>
  <w:num w:numId="4" w16cid:durableId="1780834667">
    <w:abstractNumId w:val="4"/>
  </w:num>
  <w:num w:numId="5" w16cid:durableId="1547063459">
    <w:abstractNumId w:val="7"/>
  </w:num>
  <w:num w:numId="6" w16cid:durableId="2079589003">
    <w:abstractNumId w:val="3"/>
  </w:num>
  <w:num w:numId="7" w16cid:durableId="1038120336">
    <w:abstractNumId w:val="2"/>
  </w:num>
  <w:num w:numId="8" w16cid:durableId="965310193">
    <w:abstractNumId w:val="1"/>
  </w:num>
  <w:num w:numId="9" w16cid:durableId="76102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7AA2"/>
    <w:rsid w:val="009D38BC"/>
    <w:rsid w:val="00AA1D8D"/>
    <w:rsid w:val="00B47730"/>
    <w:rsid w:val="00CB0664"/>
    <w:rsid w:val="00FC335E"/>
    <w:rsid w:val="00FC693F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DA1DB"/>
  <w14:defaultImageDpi w14:val="300"/>
  <w15:docId w15:val="{C8FDAAE9-3C1A-4475-B75F-79A048A8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0B"/>
  </w:style>
  <w:style w:type="paragraph" w:styleId="Heading1">
    <w:name w:val="heading 1"/>
    <w:basedOn w:val="Normal"/>
    <w:next w:val="Normal"/>
    <w:link w:val="Heading1Char"/>
    <w:uiPriority w:val="9"/>
    <w:qFormat/>
    <w:rsid w:val="00FF6A0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0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0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0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0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0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0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F6A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6A0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6A0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6A0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6A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F6A0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F6A0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F6A0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6A0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0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0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0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0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A0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F6A0B"/>
    <w:rPr>
      <w:b/>
      <w:bCs/>
    </w:rPr>
  </w:style>
  <w:style w:type="character" w:styleId="Emphasis">
    <w:name w:val="Emphasis"/>
    <w:basedOn w:val="DefaultParagraphFont"/>
    <w:uiPriority w:val="20"/>
    <w:qFormat/>
    <w:rsid w:val="00FF6A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0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A0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6A0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6A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6A0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F6A0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F6A0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A0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961EF35F5041549CF83DAABF8F0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FE9A0-58CB-4766-849C-238E6320B45F}"/>
      </w:docPartPr>
      <w:docPartBody>
        <w:p w:rsidR="00000000" w:rsidRDefault="0012343F" w:rsidP="0012343F">
          <w:pPr>
            <w:pStyle w:val="35961EF35F5041549CF83DAABF8F0CD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3F"/>
    <w:rsid w:val="0012343F"/>
    <w:rsid w:val="007E3D1C"/>
    <w:rsid w:val="00F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961EF35F5041549CF83DAABF8F0CDD">
    <w:name w:val="35961EF35F5041549CF83DAABF8F0CDD"/>
    <w:rsid w:val="00123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FORMATTED TEXT</dc:title>
  <dc:subject/>
  <dc:creator>python-docx</dc:creator>
  <cp:keywords/>
  <dc:description>generated by python-docx</dc:description>
  <cp:lastModifiedBy>Alex Garcia</cp:lastModifiedBy>
  <cp:revision>2</cp:revision>
  <dcterms:created xsi:type="dcterms:W3CDTF">2013-12-23T23:15:00Z</dcterms:created>
  <dcterms:modified xsi:type="dcterms:W3CDTF">2024-06-18T05:51:00Z</dcterms:modified>
  <cp:category/>
</cp:coreProperties>
</file>