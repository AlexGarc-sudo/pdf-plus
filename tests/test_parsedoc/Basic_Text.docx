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C3D42" w14:textId="77777777" w:rsidR="002B0822" w:rsidRDefault="00000000">
      <w:pPr>
        <w:pStyle w:val="Heading1"/>
      </w:pPr>
      <w:r>
        <w:t>Basic Text Document</w:t>
      </w:r>
    </w:p>
    <w:p w14:paraId="0AB6DBCE" w14:textId="77777777" w:rsidR="002B0822" w:rsidRDefault="00000000">
      <w:r>
        <w:t>This is a simple document with plain text.</w:t>
      </w:r>
    </w:p>
    <w:p w14:paraId="241B249C" w14:textId="77777777" w:rsidR="002B0822" w:rsidRDefault="00000000">
      <w:r>
        <w:t>It is used for testing the basic text conversion feature of the docx to PDF converter.</w:t>
      </w:r>
    </w:p>
    <w:p w14:paraId="24D50ECF" w14:textId="77777777" w:rsidR="00057072" w:rsidRDefault="00057072" w:rsidP="00057072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libero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ac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lorem, in </w:t>
      </w:r>
      <w:proofErr w:type="spellStart"/>
      <w:r>
        <w:t>efficitur</w:t>
      </w:r>
      <w:proofErr w:type="spellEnd"/>
      <w:r>
        <w:t xml:space="preserve"> nisi ligula sed </w:t>
      </w:r>
      <w:proofErr w:type="spellStart"/>
      <w:r>
        <w:t>risus</w:t>
      </w:r>
      <w:proofErr w:type="spellEnd"/>
      <w:r>
        <w:t xml:space="preserve">. Vestibulum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curae; Vestibulum </w:t>
      </w:r>
      <w:proofErr w:type="spellStart"/>
      <w:r>
        <w:t>nec</w:t>
      </w:r>
      <w:proofErr w:type="spellEnd"/>
      <w:r>
        <w:t xml:space="preserve"> libero et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Nam vel </w:t>
      </w:r>
      <w:proofErr w:type="spellStart"/>
      <w:r>
        <w:t>leo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Proin vel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>.</w:t>
      </w:r>
    </w:p>
    <w:p w14:paraId="1CA5F3B1" w14:textId="77777777" w:rsidR="00057072" w:rsidRDefault="00057072" w:rsidP="00057072"/>
    <w:p w14:paraId="258294A2" w14:textId="77777777" w:rsidR="00057072" w:rsidRDefault="00057072" w:rsidP="00057072">
      <w:r>
        <w:t xml:space="preserve">Proin a </w:t>
      </w:r>
      <w:proofErr w:type="spellStart"/>
      <w:r>
        <w:t>lacus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auctor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id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vel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Donec </w:t>
      </w:r>
      <w:proofErr w:type="spellStart"/>
      <w:r>
        <w:t>eget</w:t>
      </w:r>
      <w:proofErr w:type="spellEnd"/>
      <w:r>
        <w:t xml:space="preserve"> eros non ipsum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Aenean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, sed </w:t>
      </w:r>
      <w:proofErr w:type="spellStart"/>
      <w:r>
        <w:t>dignissim</w:t>
      </w:r>
      <w:proofErr w:type="spellEnd"/>
      <w:r>
        <w:t xml:space="preserve"> lorem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Proin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>.</w:t>
      </w:r>
    </w:p>
    <w:p w14:paraId="1D8CE1B2" w14:textId="77777777" w:rsidR="00057072" w:rsidRDefault="00057072" w:rsidP="00057072"/>
    <w:p w14:paraId="28B51D2B" w14:textId="40BB3125" w:rsidR="00057072" w:rsidRDefault="00057072" w:rsidP="00057072">
      <w:r>
        <w:t xml:space="preserve">Sed ac mi sit </w:t>
      </w:r>
      <w:proofErr w:type="spellStart"/>
      <w:r>
        <w:t>amet</w:t>
      </w:r>
      <w:proofErr w:type="spellEnd"/>
      <w:r>
        <w:t xml:space="preserve"> lorem </w:t>
      </w:r>
      <w:proofErr w:type="spellStart"/>
      <w:r>
        <w:t>mollis</w:t>
      </w:r>
      <w:proofErr w:type="spellEnd"/>
      <w:r>
        <w:t xml:space="preserve"> fermentum. In et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dictum. Aenean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libero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purus</w:t>
      </w:r>
      <w:proofErr w:type="spellEnd"/>
      <w:r>
        <w:t xml:space="preserve"> in nisi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Aenean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eros </w:t>
      </w:r>
      <w:proofErr w:type="spellStart"/>
      <w:r>
        <w:t>ut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Morbi lacinia id </w:t>
      </w:r>
      <w:proofErr w:type="spellStart"/>
      <w:r>
        <w:t>lacus</w:t>
      </w:r>
      <w:proofErr w:type="spellEnd"/>
      <w:r>
        <w:t xml:space="preserve"> at </w:t>
      </w:r>
      <w:proofErr w:type="spellStart"/>
      <w:r>
        <w:t>hendrerit</w:t>
      </w:r>
      <w:proofErr w:type="spellEnd"/>
      <w:r>
        <w:t xml:space="preserve">. Nunc vitae </w:t>
      </w:r>
      <w:proofErr w:type="spellStart"/>
      <w:r>
        <w:t>metus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Morbi </w:t>
      </w:r>
      <w:proofErr w:type="spellStart"/>
      <w:r>
        <w:t>condimentum</w:t>
      </w:r>
      <w:proofErr w:type="spellEnd"/>
      <w:r>
        <w:t xml:space="preserve">, ipsum </w:t>
      </w:r>
      <w:proofErr w:type="spellStart"/>
      <w:r>
        <w:t>ut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pharetra, </w:t>
      </w:r>
      <w:proofErr w:type="spellStart"/>
      <w:r>
        <w:t>orci</w:t>
      </w:r>
      <w:proofErr w:type="spellEnd"/>
      <w:r>
        <w:t xml:space="preserve"> magna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pharetra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Proin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>.</w:t>
      </w:r>
    </w:p>
    <w:p w14:paraId="2C425B6E" w14:textId="77777777" w:rsidR="00057072" w:rsidRDefault="00057072" w:rsidP="00057072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libero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ac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lorem, in </w:t>
      </w:r>
      <w:proofErr w:type="spellStart"/>
      <w:r>
        <w:t>efficitur</w:t>
      </w:r>
      <w:proofErr w:type="spellEnd"/>
      <w:r>
        <w:t xml:space="preserve"> nisi ligula sed </w:t>
      </w:r>
      <w:proofErr w:type="spellStart"/>
      <w:r>
        <w:t>risus</w:t>
      </w:r>
      <w:proofErr w:type="spellEnd"/>
      <w:r>
        <w:t xml:space="preserve">. Vestibulum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curae; Vestibulum </w:t>
      </w:r>
      <w:proofErr w:type="spellStart"/>
      <w:r>
        <w:t>nec</w:t>
      </w:r>
      <w:proofErr w:type="spellEnd"/>
      <w:r>
        <w:t xml:space="preserve"> libero et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Nam vel </w:t>
      </w:r>
      <w:proofErr w:type="spellStart"/>
      <w:r>
        <w:t>leo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Proin vel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>.</w:t>
      </w:r>
    </w:p>
    <w:p w14:paraId="08BA60E8" w14:textId="77777777" w:rsidR="00057072" w:rsidRDefault="00057072" w:rsidP="00057072"/>
    <w:p w14:paraId="712464DE" w14:textId="77777777" w:rsidR="00057072" w:rsidRDefault="00057072" w:rsidP="00057072">
      <w:r>
        <w:t xml:space="preserve">Proin a </w:t>
      </w:r>
      <w:proofErr w:type="spellStart"/>
      <w:r>
        <w:t>lacus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auctor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id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vel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Donec </w:t>
      </w:r>
      <w:proofErr w:type="spellStart"/>
      <w:r>
        <w:t>eget</w:t>
      </w:r>
      <w:proofErr w:type="spellEnd"/>
      <w:r>
        <w:t xml:space="preserve"> eros non ipsum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Aenean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, sed </w:t>
      </w:r>
      <w:proofErr w:type="spellStart"/>
      <w:r>
        <w:t>dignissim</w:t>
      </w:r>
      <w:proofErr w:type="spellEnd"/>
      <w:r>
        <w:t xml:space="preserve"> lorem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Proin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>.</w:t>
      </w:r>
    </w:p>
    <w:p w14:paraId="1C3E8885" w14:textId="77777777" w:rsidR="00057072" w:rsidRDefault="00057072" w:rsidP="00057072"/>
    <w:p w14:paraId="428E72F2" w14:textId="26081123" w:rsidR="00057072" w:rsidRDefault="00057072" w:rsidP="00057072">
      <w:r>
        <w:t xml:space="preserve">Sed ac mi sit </w:t>
      </w:r>
      <w:proofErr w:type="spellStart"/>
      <w:r>
        <w:t>amet</w:t>
      </w:r>
      <w:proofErr w:type="spellEnd"/>
      <w:r>
        <w:t xml:space="preserve"> lorem </w:t>
      </w:r>
      <w:proofErr w:type="spellStart"/>
      <w:r>
        <w:t>mollis</w:t>
      </w:r>
      <w:proofErr w:type="spellEnd"/>
      <w:r>
        <w:t xml:space="preserve"> fermentum. In et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dictum. Aenean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libero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purus</w:t>
      </w:r>
      <w:proofErr w:type="spellEnd"/>
      <w:r>
        <w:t xml:space="preserve"> in nisi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Aenean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eros </w:t>
      </w:r>
      <w:proofErr w:type="spellStart"/>
      <w:r>
        <w:t>ut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Morbi lacinia id </w:t>
      </w:r>
      <w:proofErr w:type="spellStart"/>
      <w:r>
        <w:t>lacus</w:t>
      </w:r>
      <w:proofErr w:type="spellEnd"/>
      <w:r>
        <w:t xml:space="preserve"> at </w:t>
      </w:r>
      <w:proofErr w:type="spellStart"/>
      <w:r>
        <w:t>hendrerit</w:t>
      </w:r>
      <w:proofErr w:type="spellEnd"/>
      <w:r>
        <w:t xml:space="preserve">. Nunc vitae </w:t>
      </w:r>
      <w:proofErr w:type="spellStart"/>
      <w:r>
        <w:t>metus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Morbi </w:t>
      </w:r>
      <w:proofErr w:type="spellStart"/>
      <w:r>
        <w:t>condimentum</w:t>
      </w:r>
      <w:proofErr w:type="spellEnd"/>
      <w:r>
        <w:t xml:space="preserve">, ipsum </w:t>
      </w:r>
      <w:proofErr w:type="spellStart"/>
      <w:r>
        <w:t>ut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pharetra, </w:t>
      </w:r>
      <w:proofErr w:type="spellStart"/>
      <w:r>
        <w:t>orci</w:t>
      </w:r>
      <w:proofErr w:type="spellEnd"/>
      <w:r>
        <w:t xml:space="preserve"> magna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pharetra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Proin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>.</w:t>
      </w:r>
    </w:p>
    <w:p w14:paraId="5A1C0610" w14:textId="77777777" w:rsidR="00057072" w:rsidRDefault="00057072" w:rsidP="00057072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libero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ac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lorem, in </w:t>
      </w:r>
      <w:proofErr w:type="spellStart"/>
      <w:r>
        <w:t>efficitur</w:t>
      </w:r>
      <w:proofErr w:type="spellEnd"/>
      <w:r>
        <w:t xml:space="preserve"> nisi ligula sed </w:t>
      </w:r>
      <w:proofErr w:type="spellStart"/>
      <w:r>
        <w:t>risus</w:t>
      </w:r>
      <w:proofErr w:type="spellEnd"/>
      <w:r>
        <w:t xml:space="preserve">. Vestibulum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curae; Vestibulum </w:t>
      </w:r>
      <w:proofErr w:type="spellStart"/>
      <w:r>
        <w:t>nec</w:t>
      </w:r>
      <w:proofErr w:type="spellEnd"/>
      <w:r>
        <w:t xml:space="preserve"> libero et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Nam vel </w:t>
      </w:r>
      <w:proofErr w:type="spellStart"/>
      <w:r>
        <w:t>leo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Proin vel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>.</w:t>
      </w:r>
    </w:p>
    <w:p w14:paraId="002188DB" w14:textId="77777777" w:rsidR="00057072" w:rsidRDefault="00057072" w:rsidP="00057072"/>
    <w:p w14:paraId="218BE266" w14:textId="77777777" w:rsidR="00057072" w:rsidRDefault="00057072" w:rsidP="00057072">
      <w:r>
        <w:t xml:space="preserve">Proin a </w:t>
      </w:r>
      <w:proofErr w:type="spellStart"/>
      <w:r>
        <w:t>lacus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auctor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id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vel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Donec </w:t>
      </w:r>
      <w:proofErr w:type="spellStart"/>
      <w:r>
        <w:t>eget</w:t>
      </w:r>
      <w:proofErr w:type="spellEnd"/>
      <w:r>
        <w:t xml:space="preserve"> eros non ipsum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Aenean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, sed </w:t>
      </w:r>
      <w:proofErr w:type="spellStart"/>
      <w:r>
        <w:t>dignissim</w:t>
      </w:r>
      <w:proofErr w:type="spellEnd"/>
      <w:r>
        <w:t xml:space="preserve"> lorem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Proin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>.</w:t>
      </w:r>
    </w:p>
    <w:p w14:paraId="0E79164F" w14:textId="77777777" w:rsidR="00057072" w:rsidRDefault="00057072" w:rsidP="00057072"/>
    <w:p w14:paraId="1DC8A58C" w14:textId="56599FDA" w:rsidR="00057072" w:rsidRDefault="00057072" w:rsidP="00057072">
      <w:r>
        <w:t xml:space="preserve">Sed ac mi sit </w:t>
      </w:r>
      <w:proofErr w:type="spellStart"/>
      <w:r>
        <w:t>amet</w:t>
      </w:r>
      <w:proofErr w:type="spellEnd"/>
      <w:r>
        <w:t xml:space="preserve"> lorem </w:t>
      </w:r>
      <w:proofErr w:type="spellStart"/>
      <w:r>
        <w:t>mollis</w:t>
      </w:r>
      <w:proofErr w:type="spellEnd"/>
      <w:r>
        <w:t xml:space="preserve"> fermentum. In et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dictum. Aenean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libero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purus</w:t>
      </w:r>
      <w:proofErr w:type="spellEnd"/>
      <w:r>
        <w:t xml:space="preserve"> in nisi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Aenean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eros </w:t>
      </w:r>
      <w:proofErr w:type="spellStart"/>
      <w:r>
        <w:t>ut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Morbi lacinia id </w:t>
      </w:r>
      <w:proofErr w:type="spellStart"/>
      <w:r>
        <w:t>lacus</w:t>
      </w:r>
      <w:proofErr w:type="spellEnd"/>
      <w:r>
        <w:t xml:space="preserve"> at </w:t>
      </w:r>
      <w:proofErr w:type="spellStart"/>
      <w:r>
        <w:t>hendrerit</w:t>
      </w:r>
      <w:proofErr w:type="spellEnd"/>
      <w:r>
        <w:t xml:space="preserve">. Nunc vitae </w:t>
      </w:r>
      <w:proofErr w:type="spellStart"/>
      <w:r>
        <w:t>metus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Morbi </w:t>
      </w:r>
      <w:proofErr w:type="spellStart"/>
      <w:r>
        <w:t>condimentum</w:t>
      </w:r>
      <w:proofErr w:type="spellEnd"/>
      <w:r>
        <w:t xml:space="preserve">, ipsum </w:t>
      </w:r>
      <w:proofErr w:type="spellStart"/>
      <w:r>
        <w:t>ut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pharetra, </w:t>
      </w:r>
      <w:proofErr w:type="spellStart"/>
      <w:r>
        <w:t>orci</w:t>
      </w:r>
      <w:proofErr w:type="spellEnd"/>
      <w:r>
        <w:t xml:space="preserve"> magna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pharetra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Proin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>.</w:t>
      </w:r>
    </w:p>
    <w:p w14:paraId="489A08F9" w14:textId="77777777" w:rsidR="00CF0557" w:rsidRDefault="00CF0557" w:rsidP="00CF0557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libero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ac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lorem, in </w:t>
      </w:r>
      <w:proofErr w:type="spellStart"/>
      <w:r>
        <w:t>efficitur</w:t>
      </w:r>
      <w:proofErr w:type="spellEnd"/>
      <w:r>
        <w:t xml:space="preserve"> nisi ligula sed </w:t>
      </w:r>
      <w:proofErr w:type="spellStart"/>
      <w:r>
        <w:t>risus</w:t>
      </w:r>
      <w:proofErr w:type="spellEnd"/>
      <w:r>
        <w:t xml:space="preserve">. Vestibulum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curae; Vestibulum </w:t>
      </w:r>
      <w:proofErr w:type="spellStart"/>
      <w:r>
        <w:t>nec</w:t>
      </w:r>
      <w:proofErr w:type="spellEnd"/>
      <w:r>
        <w:t xml:space="preserve"> libero et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Nam vel </w:t>
      </w:r>
      <w:proofErr w:type="spellStart"/>
      <w:r>
        <w:t>leo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Proin vel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>.</w:t>
      </w:r>
    </w:p>
    <w:p w14:paraId="58571F1C" w14:textId="77777777" w:rsidR="00CF0557" w:rsidRDefault="00CF0557" w:rsidP="00CF0557"/>
    <w:p w14:paraId="2151492B" w14:textId="77777777" w:rsidR="00CF0557" w:rsidRDefault="00CF0557" w:rsidP="00CF0557">
      <w:r>
        <w:t xml:space="preserve">Proin a </w:t>
      </w:r>
      <w:proofErr w:type="spellStart"/>
      <w:r>
        <w:t>lacus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auctor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id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lastRenderedPageBreak/>
        <w:t>tincidunt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vel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Donec </w:t>
      </w:r>
      <w:proofErr w:type="spellStart"/>
      <w:r>
        <w:t>eget</w:t>
      </w:r>
      <w:proofErr w:type="spellEnd"/>
      <w:r>
        <w:t xml:space="preserve"> eros non ipsum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Aenean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, sed </w:t>
      </w:r>
      <w:proofErr w:type="spellStart"/>
      <w:r>
        <w:t>dignissim</w:t>
      </w:r>
      <w:proofErr w:type="spellEnd"/>
      <w:r>
        <w:t xml:space="preserve"> lorem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Proin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>.</w:t>
      </w:r>
    </w:p>
    <w:p w14:paraId="4670C1D9" w14:textId="77777777" w:rsidR="00CF0557" w:rsidRDefault="00CF0557" w:rsidP="00CF0557"/>
    <w:p w14:paraId="6EC989C1" w14:textId="77777777" w:rsidR="00CF0557" w:rsidRDefault="00CF0557" w:rsidP="00CF0557">
      <w:r>
        <w:t xml:space="preserve">Sed ac mi sit </w:t>
      </w:r>
      <w:proofErr w:type="spellStart"/>
      <w:r>
        <w:t>amet</w:t>
      </w:r>
      <w:proofErr w:type="spellEnd"/>
      <w:r>
        <w:t xml:space="preserve"> lorem </w:t>
      </w:r>
      <w:proofErr w:type="spellStart"/>
      <w:r>
        <w:t>mollis</w:t>
      </w:r>
      <w:proofErr w:type="spellEnd"/>
      <w:r>
        <w:t xml:space="preserve"> fermentum. In et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dictum. Aenean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libero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purus</w:t>
      </w:r>
      <w:proofErr w:type="spellEnd"/>
      <w:r>
        <w:t xml:space="preserve"> in nisi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Aenean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eros </w:t>
      </w:r>
      <w:proofErr w:type="spellStart"/>
      <w:r>
        <w:t>ut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Morbi lacinia id </w:t>
      </w:r>
      <w:proofErr w:type="spellStart"/>
      <w:r>
        <w:t>lacus</w:t>
      </w:r>
      <w:proofErr w:type="spellEnd"/>
      <w:r>
        <w:t xml:space="preserve"> at </w:t>
      </w:r>
      <w:proofErr w:type="spellStart"/>
      <w:r>
        <w:t>hendrerit</w:t>
      </w:r>
      <w:proofErr w:type="spellEnd"/>
      <w:r>
        <w:t xml:space="preserve">. Nunc vitae </w:t>
      </w:r>
      <w:proofErr w:type="spellStart"/>
      <w:r>
        <w:t>metus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Morbi </w:t>
      </w:r>
      <w:proofErr w:type="spellStart"/>
      <w:r>
        <w:t>condimentum</w:t>
      </w:r>
      <w:proofErr w:type="spellEnd"/>
      <w:r>
        <w:t xml:space="preserve">, ipsum </w:t>
      </w:r>
      <w:proofErr w:type="spellStart"/>
      <w:r>
        <w:t>ut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pharetra, </w:t>
      </w:r>
      <w:proofErr w:type="spellStart"/>
      <w:r>
        <w:t>orci</w:t>
      </w:r>
      <w:proofErr w:type="spellEnd"/>
      <w:r>
        <w:t xml:space="preserve"> magna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pharetra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Proin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>.</w:t>
      </w:r>
    </w:p>
    <w:p w14:paraId="628FFAEC" w14:textId="77777777" w:rsidR="00CF0557" w:rsidRDefault="00CF0557" w:rsidP="00057072"/>
    <w:p w14:paraId="538FABD2" w14:textId="77777777" w:rsidR="00CF0557" w:rsidRDefault="00CF0557" w:rsidP="00CF0557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libero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ac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lorem, in </w:t>
      </w:r>
      <w:proofErr w:type="spellStart"/>
      <w:r>
        <w:t>efficitur</w:t>
      </w:r>
      <w:proofErr w:type="spellEnd"/>
      <w:r>
        <w:t xml:space="preserve"> nisi ligula sed </w:t>
      </w:r>
      <w:proofErr w:type="spellStart"/>
      <w:r>
        <w:t>risus</w:t>
      </w:r>
      <w:proofErr w:type="spellEnd"/>
      <w:r>
        <w:t xml:space="preserve">. Vestibulum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curae; Vestibulum </w:t>
      </w:r>
      <w:proofErr w:type="spellStart"/>
      <w:r>
        <w:t>nec</w:t>
      </w:r>
      <w:proofErr w:type="spellEnd"/>
      <w:r>
        <w:t xml:space="preserve"> libero et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Nam vel </w:t>
      </w:r>
      <w:proofErr w:type="spellStart"/>
      <w:r>
        <w:t>leo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Proin vel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>.</w:t>
      </w:r>
    </w:p>
    <w:p w14:paraId="49BF7746" w14:textId="77777777" w:rsidR="00CF0557" w:rsidRDefault="00CF0557" w:rsidP="00CF0557"/>
    <w:p w14:paraId="514F860E" w14:textId="77777777" w:rsidR="00CF0557" w:rsidRDefault="00CF0557" w:rsidP="00CF0557">
      <w:r>
        <w:t xml:space="preserve">Proin a </w:t>
      </w:r>
      <w:proofErr w:type="spellStart"/>
      <w:r>
        <w:t>lacus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auctor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id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vel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Donec </w:t>
      </w:r>
      <w:proofErr w:type="spellStart"/>
      <w:r>
        <w:t>eget</w:t>
      </w:r>
      <w:proofErr w:type="spellEnd"/>
      <w:r>
        <w:t xml:space="preserve"> eros non ipsum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Aenean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, sed </w:t>
      </w:r>
      <w:proofErr w:type="spellStart"/>
      <w:r>
        <w:t>dignissim</w:t>
      </w:r>
      <w:proofErr w:type="spellEnd"/>
      <w:r>
        <w:t xml:space="preserve"> lorem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Proin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>.</w:t>
      </w:r>
    </w:p>
    <w:p w14:paraId="72D6A7D1" w14:textId="77777777" w:rsidR="00CF0557" w:rsidRDefault="00CF0557" w:rsidP="00CF0557"/>
    <w:p w14:paraId="2FF0E9DF" w14:textId="77777777" w:rsidR="00CF0557" w:rsidRDefault="00CF0557" w:rsidP="00CF0557">
      <w:r>
        <w:t xml:space="preserve">Sed ac mi sit </w:t>
      </w:r>
      <w:proofErr w:type="spellStart"/>
      <w:r>
        <w:t>amet</w:t>
      </w:r>
      <w:proofErr w:type="spellEnd"/>
      <w:r>
        <w:t xml:space="preserve"> lorem </w:t>
      </w:r>
      <w:proofErr w:type="spellStart"/>
      <w:r>
        <w:t>mollis</w:t>
      </w:r>
      <w:proofErr w:type="spellEnd"/>
      <w:r>
        <w:t xml:space="preserve"> fermentum. In et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dictum. Aenean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libero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purus</w:t>
      </w:r>
      <w:proofErr w:type="spellEnd"/>
      <w:r>
        <w:t xml:space="preserve"> in nisi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Aenean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eros </w:t>
      </w:r>
      <w:proofErr w:type="spellStart"/>
      <w:r>
        <w:t>ut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Morbi lacinia id </w:t>
      </w:r>
      <w:proofErr w:type="spellStart"/>
      <w:r>
        <w:t>lacus</w:t>
      </w:r>
      <w:proofErr w:type="spellEnd"/>
      <w:r>
        <w:t xml:space="preserve"> at </w:t>
      </w:r>
      <w:proofErr w:type="spellStart"/>
      <w:r>
        <w:t>hendrerit</w:t>
      </w:r>
      <w:proofErr w:type="spellEnd"/>
      <w:r>
        <w:t xml:space="preserve">. Nunc vitae </w:t>
      </w:r>
      <w:proofErr w:type="spellStart"/>
      <w:r>
        <w:t>metus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Morbi </w:t>
      </w:r>
      <w:proofErr w:type="spellStart"/>
      <w:r>
        <w:t>condimentum</w:t>
      </w:r>
      <w:proofErr w:type="spellEnd"/>
      <w:r>
        <w:t xml:space="preserve">, ipsum </w:t>
      </w:r>
      <w:proofErr w:type="spellStart"/>
      <w:r>
        <w:t>ut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pharetra, </w:t>
      </w:r>
      <w:proofErr w:type="spellStart"/>
      <w:r>
        <w:t>orci</w:t>
      </w:r>
      <w:proofErr w:type="spellEnd"/>
      <w:r>
        <w:t xml:space="preserve"> magna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pharetra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Proin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>.</w:t>
      </w:r>
    </w:p>
    <w:p w14:paraId="2F5E6684" w14:textId="77777777" w:rsidR="00CF0557" w:rsidRDefault="00CF0557" w:rsidP="00057072"/>
    <w:sectPr w:rsidR="00CF05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247565">
    <w:abstractNumId w:val="8"/>
  </w:num>
  <w:num w:numId="2" w16cid:durableId="1820267080">
    <w:abstractNumId w:val="6"/>
  </w:num>
  <w:num w:numId="3" w16cid:durableId="2066566449">
    <w:abstractNumId w:val="5"/>
  </w:num>
  <w:num w:numId="4" w16cid:durableId="504247927">
    <w:abstractNumId w:val="4"/>
  </w:num>
  <w:num w:numId="5" w16cid:durableId="327295297">
    <w:abstractNumId w:val="7"/>
  </w:num>
  <w:num w:numId="6" w16cid:durableId="1344238257">
    <w:abstractNumId w:val="3"/>
  </w:num>
  <w:num w:numId="7" w16cid:durableId="406610938">
    <w:abstractNumId w:val="2"/>
  </w:num>
  <w:num w:numId="8" w16cid:durableId="995187667">
    <w:abstractNumId w:val="1"/>
  </w:num>
  <w:num w:numId="9" w16cid:durableId="75120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072"/>
    <w:rsid w:val="0006063C"/>
    <w:rsid w:val="0015074B"/>
    <w:rsid w:val="0029639D"/>
    <w:rsid w:val="002B0822"/>
    <w:rsid w:val="00326F90"/>
    <w:rsid w:val="007B1716"/>
    <w:rsid w:val="00AA1D8D"/>
    <w:rsid w:val="00B47730"/>
    <w:rsid w:val="00CB0664"/>
    <w:rsid w:val="00CF0557"/>
    <w:rsid w:val="00E342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92B17"/>
  <w14:defaultImageDpi w14:val="300"/>
  <w15:docId w15:val="{B31A2EFF-AE9A-4541-803D-C8C592B9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Garcia</cp:lastModifiedBy>
  <cp:revision>3</cp:revision>
  <dcterms:created xsi:type="dcterms:W3CDTF">2013-12-23T23:15:00Z</dcterms:created>
  <dcterms:modified xsi:type="dcterms:W3CDTF">2024-06-18T06:02:00Z</dcterms:modified>
  <cp:category/>
</cp:coreProperties>
</file>