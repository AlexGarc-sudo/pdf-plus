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245" w:lineRule="auto" w:before="0" w:after="238"/>
        <w:ind w:left="360" w:right="4176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Document with Tables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This document contains a table to test table conversion.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3279"/>
        <w:gridCol w:w="3279"/>
        <w:gridCol w:w="3279"/>
      </w:tblGrid>
      <w:tr>
        <w:trPr>
          <w:trHeight w:hRule="exact" w:val="266"/>
        </w:trPr>
        <w:tc>
          <w:tcPr>
            <w:tcW w:type="dxa" w:w="2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Header 1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Header 2 </w:t>
            </w:r>
          </w:p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Header 3 </w:t>
            </w:r>
          </w:p>
        </w:tc>
      </w:tr>
      <w:tr>
        <w:trPr>
          <w:trHeight w:hRule="exact" w:val="270"/>
        </w:trPr>
        <w:tc>
          <w:tcPr>
            <w:tcW w:type="dxa" w:w="2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1 </w:t>
            </w:r>
          </w:p>
        </w:tc>
        <w:tc>
          <w:tcPr>
            <w:tcW w:type="dxa" w:w="287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2 </w:t>
            </w:r>
          </w:p>
        </w:tc>
        <w:tc>
          <w:tcPr>
            <w:tcW w:type="dxa" w:w="288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3 </w:t>
            </w:r>
          </w:p>
        </w:tc>
      </w:tr>
      <w:tr>
        <w:trPr>
          <w:trHeight w:hRule="exact" w:val="266"/>
        </w:trPr>
        <w:tc>
          <w:tcPr>
            <w:tcW w:type="dxa" w:w="2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1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2 </w:t>
            </w:r>
          </w:p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3 </w:t>
            </w:r>
          </w:p>
        </w:tc>
      </w:tr>
      <w:tr>
        <w:trPr>
          <w:trHeight w:hRule="exact" w:val="268"/>
        </w:trPr>
        <w:tc>
          <w:tcPr>
            <w:tcW w:type="dxa" w:w="2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1 </w:t>
            </w:r>
          </w:p>
        </w:tc>
        <w:tc>
          <w:tcPr>
            <w:tcW w:type="dxa" w:w="28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2 </w:t>
            </w:r>
          </w:p>
        </w:tc>
        <w:tc>
          <w:tcPr>
            <w:tcW w:type="dxa" w:w="2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3 </w:t>
            </w:r>
          </w:p>
        </w:tc>
      </w:tr>
    </w:tbl>
    <w:p>
      <w:pPr>
        <w:autoSpaceDN w:val="0"/>
        <w:autoSpaceDE w:val="0"/>
        <w:widowControl/>
        <w:spacing w:line="4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9836"/>
      </w:tblGrid>
      <w:tr>
        <w:trPr>
          <w:trHeight w:hRule="exact" w:val="268"/>
        </w:trPr>
        <w:tc>
          <w:tcPr>
            <w:tcW w:type="dxa" w:w="8856"/>
            <w:tcBorders>
              <w:start w:sz="4.0" w:val="single" w:color="#F79546"/>
              <w:top w:sz="4.0" w:val="single" w:color="#F79546"/>
              <w:end w:sz="3.2000000000007276" w:val="single" w:color="#F79546"/>
              <w:bottom w:sz="4.0" w:val="single" w:color="#F79546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8863" w:type="dxa"/>
            </w:tblPr>
            <w:tblGrid>
              <w:gridCol w:w="2214"/>
              <w:gridCol w:w="2214"/>
              <w:gridCol w:w="2214"/>
              <w:gridCol w:w="2214"/>
            </w:tblGrid>
            <w:tr>
              <w:trPr>
                <w:trHeight w:hRule="exact" w:val="238"/>
              </w:trPr>
              <w:tc>
                <w:tcPr>
                  <w:tcW w:type="dxa" w:w="2268"/>
                  <w:tcBorders/>
                  <w:shd w:fill="f79546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1.99999999999989" w:type="dxa"/>
                  </w:tblPr>
                  <w:tblGrid>
                    <w:gridCol w:w="2268"/>
                  </w:tblGrid>
                  <w:tr>
                    <w:trPr>
                      <w:trHeight w:hRule="exact" w:val="238"/>
                    </w:trPr>
                    <w:tc>
                      <w:tcPr>
                        <w:tcW w:type="dxa" w:w="2058"/>
                        <w:tcBorders/>
                        <w:shd w:fill="f7954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/>
                            <w:i w:val="0"/>
                            <w:color w:val="FFFFFF"/>
                            <w:sz w:val="22"/>
                          </w:rPr>
                          <w:t xml:space="preserve">Header 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72"/>
                  <w:tcBorders/>
                  <w:shd w:fill="f79546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7.99999999999955" w:type="dxa"/>
                  </w:tblPr>
                  <w:tblGrid>
                    <w:gridCol w:w="2272"/>
                  </w:tblGrid>
                  <w:tr>
                    <w:trPr>
                      <w:trHeight w:hRule="exact" w:val="238"/>
                    </w:trPr>
                    <w:tc>
                      <w:tcPr>
                        <w:tcW w:type="dxa" w:w="2056"/>
                        <w:tcBorders/>
                        <w:shd w:fill="f7954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/>
                            <w:i w:val="0"/>
                            <w:color w:val="FFFFFF"/>
                            <w:sz w:val="22"/>
                          </w:rPr>
                          <w:t xml:space="preserve">Header 2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72"/>
                  <w:tcBorders/>
                  <w:shd w:fill="f79546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8.00000000000068" w:type="dxa"/>
                  </w:tblPr>
                  <w:tblGrid>
                    <w:gridCol w:w="2272"/>
                  </w:tblGrid>
                  <w:tr>
                    <w:trPr>
                      <w:trHeight w:hRule="exact" w:val="238"/>
                    </w:trPr>
                    <w:tc>
                      <w:tcPr>
                        <w:tcW w:type="dxa" w:w="2056"/>
                        <w:tcBorders/>
                        <w:shd w:fill="f7954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/>
                            <w:i w:val="0"/>
                            <w:color w:val="FFFFFF"/>
                            <w:sz w:val="22"/>
                          </w:rPr>
                          <w:t xml:space="preserve">Header 3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34"/>
                  <w:tcBorders/>
                  <w:shd w:fill="f79546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7.99999999999955" w:type="dxa"/>
                  </w:tblPr>
                  <w:tblGrid>
                    <w:gridCol w:w="2034"/>
                  </w:tblGrid>
                  <w:tr>
                    <w:trPr>
                      <w:trHeight w:hRule="exact" w:val="238"/>
                    </w:trPr>
                    <w:tc>
                      <w:tcPr>
                        <w:tcW w:type="dxa" w:w="1824"/>
                        <w:tcBorders/>
                        <w:shd w:fill="f7954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hAnsi="Cambria" w:eastAsia="Cambria"/>
                            <w:b/>
                            <w:i w:val="0"/>
                            <w:color w:val="FFFFFF"/>
                            <w:sz w:val="22"/>
                          </w:rPr>
                          <w:t xml:space="preserve">Header 4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0"/>
        </w:trPr>
        <w:tc>
          <w:tcPr>
            <w:tcW w:type="dxa" w:w="8856"/>
            <w:tcBorders>
              <w:start w:sz="4.0" w:val="single" w:color="#F79546"/>
              <w:top w:sz="4.0" w:val="single" w:color="#F79546"/>
              <w:end w:sz="3.2000000000007276" w:val="single" w:color="#F79546"/>
              <w:bottom w:sz="4.0" w:val="single" w:color="#F79546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214"/>
              <w:gridCol w:w="2214"/>
              <w:gridCol w:w="2214"/>
              <w:gridCol w:w="2214"/>
            </w:tblGrid>
            <w:tr>
              <w:trPr>
                <w:trHeight w:hRule="exact" w:val="246"/>
              </w:trPr>
              <w:tc>
                <w:tcPr>
                  <w:tcW w:type="dxa" w:w="18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60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Row 1, Cell 1 </w:t>
                  </w:r>
                </w:p>
              </w:tc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1, Cell 2 </w:t>
                  </w:r>
                </w:p>
              </w:tc>
              <w:tc>
                <w:tcPr>
                  <w:tcW w:type="dxa" w:w="2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1, Cell 3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51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1, Cell 4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6"/>
        </w:trPr>
        <w:tc>
          <w:tcPr>
            <w:tcW w:type="dxa" w:w="8856"/>
            <w:tcBorders>
              <w:start w:sz="4.0" w:val="single" w:color="#F79546"/>
              <w:top w:sz="4.0" w:val="single" w:color="#F79546"/>
              <w:end w:sz="3.2000000000007276" w:val="single" w:color="#F79546"/>
              <w:bottom w:sz="4.0" w:val="single" w:color="#F79546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214"/>
              <w:gridCol w:w="2214"/>
              <w:gridCol w:w="2214"/>
              <w:gridCol w:w="2214"/>
            </w:tblGrid>
            <w:tr>
              <w:trPr>
                <w:trHeight w:hRule="exact" w:val="244"/>
              </w:trPr>
              <w:tc>
                <w:tcPr>
                  <w:tcW w:type="dxa" w:w="18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60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Row 2, Cell 1 </w:t>
                  </w:r>
                </w:p>
              </w:tc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2, Cell 2 </w:t>
                  </w:r>
                </w:p>
              </w:tc>
              <w:tc>
                <w:tcPr>
                  <w:tcW w:type="dxa" w:w="2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2, Cell 3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51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2, Cell 4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8"/>
        </w:trPr>
        <w:tc>
          <w:tcPr>
            <w:tcW w:type="dxa" w:w="8856"/>
            <w:tcBorders>
              <w:start w:sz="4.0" w:val="single" w:color="#F79546"/>
              <w:top w:sz="4.0" w:val="single" w:color="#F79546"/>
              <w:end w:sz="3.2000000000007276" w:val="single" w:color="#F79546"/>
              <w:bottom w:sz="3.199999999999818" w:val="single" w:color="#F79546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2214"/>
              <w:gridCol w:w="2214"/>
              <w:gridCol w:w="2214"/>
              <w:gridCol w:w="2214"/>
            </w:tblGrid>
            <w:tr>
              <w:trPr>
                <w:trHeight w:hRule="exact" w:val="244"/>
              </w:trPr>
              <w:tc>
                <w:tcPr>
                  <w:tcW w:type="dxa" w:w="18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60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000000"/>
                      <w:sz w:val="22"/>
                    </w:rPr>
                    <w:t xml:space="preserve">Row 3, Cell 1 </w:t>
                  </w:r>
                </w:p>
              </w:tc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3, Cell 2 </w:t>
                  </w:r>
                </w:p>
              </w:tc>
              <w:tc>
                <w:tcPr>
                  <w:tcW w:type="dxa" w:w="2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3, Cell 3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51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Row 3, Cell 4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98"/>
        <w:ind w:left="0" w:right="0"/>
      </w:pPr>
    </w:p>
    <w:p>
      <w:pPr>
        <w:sectPr>
          <w:pgSz w:w="12240" w:h="15840"/>
          <w:pgMar w:top="990" w:right="964" w:bottom="1440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918"/>
        <w:gridCol w:w="4918"/>
      </w:tblGrid>
      <w:tr>
        <w:trPr>
          <w:trHeight w:hRule="exact" w:val="278"/>
        </w:trPr>
        <w:tc>
          <w:tcPr>
            <w:tcW w:type="dxa" w:w="1918"/>
            <w:tcBorders>
              <w:start w:sz="8.0" w:val="single" w:color="#515151"/>
              <w:top w:sz="7.200000000000273" w:val="single" w:color="#515151"/>
              <w:end w:sz="8.0" w:val="single" w:color="#515151"/>
              <w:bottom w:sz="7.199999999999818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Header 1 </w:t>
            </w:r>
          </w:p>
        </w:tc>
        <w:tc>
          <w:tcPr>
            <w:tcW w:type="dxa" w:w="1910"/>
            <w:tcBorders>
              <w:start w:sz="8.0" w:val="single" w:color="#515151"/>
              <w:top w:sz="7.200000000000273" w:val="single" w:color="#515151"/>
              <w:bottom w:sz="7.199999999999818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Header 2 </w:t>
            </w:r>
          </w:p>
        </w:tc>
      </w:tr>
      <w:tr>
        <w:trPr>
          <w:trHeight w:hRule="exact" w:val="278"/>
        </w:trPr>
        <w:tc>
          <w:tcPr>
            <w:tcW w:type="dxa" w:w="1918"/>
            <w:tcBorders>
              <w:start w:sz="8.0" w:val="single" w:color="#515151"/>
              <w:top w:sz="7.199999999999818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1, Cell 1 </w:t>
            </w:r>
          </w:p>
        </w:tc>
        <w:tc>
          <w:tcPr>
            <w:tcW w:type="dxa" w:w="1910"/>
            <w:tcBorders>
              <w:start w:sz="8.0" w:val="single" w:color="#515151"/>
              <w:top w:sz="7.199999999999818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2 </w:t>
            </w:r>
          </w:p>
        </w:tc>
      </w:tr>
      <w:tr>
        <w:trPr>
          <w:trHeight w:hRule="exact" w:val="276"/>
        </w:trPr>
        <w:tc>
          <w:tcPr>
            <w:tcW w:type="dxa" w:w="1918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2, Cell 1 </w:t>
            </w:r>
          </w:p>
        </w:tc>
        <w:tc>
          <w:tcPr>
            <w:tcW w:type="dxa" w:w="1910"/>
            <w:tcBorders>
              <w:start w:sz="8.0" w:val="single" w:color="#515151"/>
              <w:top w:sz="8.0" w:val="single" w:color="#515151"/>
              <w:bottom w:sz="8.0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2 </w:t>
            </w:r>
          </w:p>
        </w:tc>
      </w:tr>
      <w:tr>
        <w:trPr>
          <w:trHeight w:hRule="exact" w:val="258"/>
        </w:trPr>
        <w:tc>
          <w:tcPr>
            <w:tcW w:type="dxa" w:w="1918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3, Cell 1 </w:t>
            </w:r>
          </w:p>
        </w:tc>
        <w:tc>
          <w:tcPr>
            <w:tcW w:type="dxa" w:w="1910"/>
            <w:tcBorders>
              <w:start w:sz="8.0" w:val="single" w:color="#515151"/>
              <w:top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990" w:right="964" w:bottom="1440" w:left="1440" w:header="720" w:footer="720" w:gutter="0"/>
          <w:cols w:num="2" w:equalWidth="0">
            <w:col w:w="4082" w:space="0"/>
            <w:col w:w="575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279"/>
        <w:gridCol w:w="3279"/>
        <w:gridCol w:w="3279"/>
      </w:tblGrid>
      <w:tr>
        <w:trPr>
          <w:trHeight w:hRule="exact" w:val="278"/>
        </w:trPr>
        <w:tc>
          <w:tcPr>
            <w:tcW w:type="dxa" w:w="1916"/>
            <w:tcBorders>
              <w:start w:sz="7.199999999999818" w:val="single" w:color="#515151"/>
              <w:top w:sz="7.200000000000273" w:val="single" w:color="#515151"/>
              <w:end w:sz="8.0" w:val="single" w:color="#515151"/>
              <w:bottom w:sz="7.199999999999818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Header 3 </w:t>
            </w:r>
          </w:p>
        </w:tc>
        <w:tc>
          <w:tcPr>
            <w:tcW w:type="dxa" w:w="1552"/>
            <w:tcBorders>
              <w:start w:sz="8.0" w:val="single" w:color="#515151"/>
              <w:top w:sz="7.200000000000273" w:val="single" w:color="#515151"/>
              <w:end w:sz="8.0" w:val="single" w:color="#515151"/>
              <w:bottom w:sz="7.199999999999818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Header 4 </w:t>
            </w:r>
          </w:p>
        </w:tc>
        <w:tc>
          <w:tcPr>
            <w:tcW w:type="dxa" w:w="1550"/>
            <w:tcBorders>
              <w:start w:sz="8.0" w:val="single" w:color="#515151"/>
              <w:top w:sz="7.200000000000273" w:val="single" w:color="#515151"/>
              <w:end w:sz="8.0" w:val="single" w:color="#515151"/>
              <w:bottom w:sz="7.199999999999818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Header 5 </w:t>
            </w:r>
          </w:p>
        </w:tc>
      </w:tr>
      <w:tr>
        <w:trPr>
          <w:trHeight w:hRule="exact" w:val="278"/>
        </w:trPr>
        <w:tc>
          <w:tcPr>
            <w:tcW w:type="dxa" w:w="1916"/>
            <w:tcBorders>
              <w:start w:sz="7.199999999999818" w:val="single" w:color="#515151"/>
              <w:top w:sz="7.199999999999818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3 </w:t>
            </w:r>
          </w:p>
        </w:tc>
        <w:tc>
          <w:tcPr>
            <w:tcW w:type="dxa" w:w="1552"/>
            <w:tcBorders>
              <w:start w:sz="8.0" w:val="single" w:color="#515151"/>
              <w:top w:sz="7.199999999999818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4 </w:t>
            </w:r>
          </w:p>
        </w:tc>
        <w:tc>
          <w:tcPr>
            <w:tcW w:type="dxa" w:w="1550"/>
            <w:tcBorders>
              <w:start w:sz="8.0" w:val="single" w:color="#515151"/>
              <w:top w:sz="7.199999999999818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5 </w:t>
            </w:r>
          </w:p>
        </w:tc>
      </w:tr>
      <w:tr>
        <w:trPr>
          <w:trHeight w:hRule="exact" w:val="276"/>
        </w:trPr>
        <w:tc>
          <w:tcPr>
            <w:tcW w:type="dxa" w:w="1916"/>
            <w:tcBorders>
              <w:start w:sz="7.199999999999818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3 </w:t>
            </w:r>
          </w:p>
        </w:tc>
        <w:tc>
          <w:tcPr>
            <w:tcW w:type="dxa" w:w="1552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4 </w:t>
            </w:r>
          </w:p>
        </w:tc>
        <w:tc>
          <w:tcPr>
            <w:tcW w:type="dxa" w:w="1550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cbcbc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5 </w:t>
            </w:r>
          </w:p>
        </w:tc>
      </w:tr>
      <w:tr>
        <w:trPr>
          <w:trHeight w:hRule="exact" w:val="258"/>
        </w:trPr>
        <w:tc>
          <w:tcPr>
            <w:tcW w:type="dxa" w:w="1916"/>
            <w:tcBorders>
              <w:start w:sz="7.199999999999818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3 </w:t>
            </w:r>
          </w:p>
        </w:tc>
        <w:tc>
          <w:tcPr>
            <w:tcW w:type="dxa" w:w="1552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4 </w:t>
            </w:r>
          </w:p>
        </w:tc>
        <w:tc>
          <w:tcPr>
            <w:tcW w:type="dxa" w:w="1550"/>
            <w:tcBorders>
              <w:start w:sz="8.0" w:val="single" w:color="#515151"/>
              <w:top w:sz="8.0" w:val="single" w:color="#515151"/>
              <w:end w:sz="8.0" w:val="single" w:color="#515151"/>
              <w:bottom w:sz="8.0" w:val="single" w:color="#515151"/>
            </w:tcBorders>
            <w:shd w:fill="92929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96"/>
        <w:ind w:left="0" w:right="0"/>
      </w:pPr>
    </w:p>
    <w:p>
      <w:pPr>
        <w:sectPr>
          <w:type w:val="nextColumn"/>
          <w:pgSz w:w="12240" w:h="15840"/>
          <w:pgMar w:top="990" w:right="964" w:bottom="1440" w:left="1440" w:header="720" w:footer="720" w:gutter="0"/>
          <w:cols w:num="2" w:equalWidth="0">
            <w:col w:w="4082" w:space="0"/>
            <w:col w:w="575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1.9999999999999" w:type="dxa"/>
      </w:tblPr>
      <w:tblGrid>
        <w:gridCol w:w="1639"/>
        <w:gridCol w:w="1639"/>
        <w:gridCol w:w="1639"/>
        <w:gridCol w:w="1639"/>
        <w:gridCol w:w="1639"/>
        <w:gridCol w:w="1639"/>
      </w:tblGrid>
      <w:tr>
        <w:trPr>
          <w:trHeight w:hRule="exact" w:val="1876"/>
        </w:trPr>
        <w:tc>
          <w:tcPr>
            <w:tcW w:type="dxa" w:w="1438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3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1 </w:t>
            </w:r>
          </w:p>
        </w:tc>
        <w:tc>
          <w:tcPr>
            <w:tcW w:type="dxa" w:w="1580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2 </w:t>
            </w:r>
          </w:p>
        </w:tc>
        <w:tc>
          <w:tcPr>
            <w:tcW w:type="dxa" w:w="1500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3 </w:t>
            </w:r>
          </w:p>
        </w:tc>
        <w:tc>
          <w:tcPr>
            <w:tcW w:type="dxa" w:w="1520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4 </w:t>
            </w:r>
          </w:p>
        </w:tc>
        <w:tc>
          <w:tcPr>
            <w:tcW w:type="dxa" w:w="1520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5 </w:t>
            </w:r>
          </w:p>
        </w:tc>
        <w:tc>
          <w:tcPr>
            <w:tcW w:type="dxa" w:w="2036"/>
            <w:tcBorders/>
            <w:shd w:fill="9bba5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9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6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79"/>
        <w:gridCol w:w="3279"/>
        <w:gridCol w:w="3279"/>
      </w:tblGrid>
      <w:tr>
        <w:trPr>
          <w:trHeight w:hRule="exact" w:val="1808"/>
        </w:trPr>
        <w:tc>
          <w:tcPr>
            <w:tcW w:type="dxa" w:w="9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2060"/>
            </w:tblGrid>
            <w:tr>
              <w:trPr>
                <w:trHeight w:hRule="exact" w:val="240"/>
              </w:trPr>
              <w:tc>
                <w:tcPr>
                  <w:tcW w:type="dxa" w:w="1488"/>
                  <w:tcBorders/>
                  <w:shd w:fill="9e393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08" w:right="0" w:firstLine="0"/>
                    <w:jc w:val="left"/>
                  </w:pPr>
                  <w:r>
                    <w:rPr>
                      <w:rFonts w:ascii="Cambria" w:hAnsi="Cambria" w:eastAsia="Cambria"/>
                      <w:b/>
                      <w:i w:val="0"/>
                      <w:color w:val="FFFFFF"/>
                      <w:sz w:val="22"/>
                    </w:rPr>
                    <w:t xml:space="preserve">Header 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47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2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526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22"/>
              </w:rPr>
              <w:t xml:space="preserve">Header 3 </w:t>
            </w:r>
          </w:p>
        </w:tc>
      </w:tr>
      <w:tr>
        <w:trPr>
          <w:trHeight w:hRule="exact" w:val="28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6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1, Cell 1 </w:t>
            </w:r>
          </w:p>
        </w:tc>
        <w:tc>
          <w:tcPr>
            <w:tcW w:type="dxa" w:w="222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2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52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1, Cell 3 </w:t>
            </w:r>
          </w:p>
        </w:tc>
      </w:tr>
      <w:tr>
        <w:trPr>
          <w:trHeight w:hRule="exact" w:val="238"/>
        </w:trPr>
        <w:tc>
          <w:tcPr>
            <w:tcW w:type="dxa" w:w="2060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2, Cell 1 </w:t>
            </w:r>
          </w:p>
        </w:tc>
        <w:tc>
          <w:tcPr>
            <w:tcW w:type="dxa" w:w="2220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2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2, Cell 3 </w:t>
            </w:r>
          </w:p>
        </w:tc>
      </w:tr>
      <w:tr>
        <w:trPr>
          <w:trHeight w:hRule="exact" w:val="26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6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Row 3, Cell 1 </w:t>
            </w:r>
          </w:p>
        </w:tc>
        <w:tc>
          <w:tcPr>
            <w:tcW w:type="dxa" w:w="222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2 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52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Row 3, Cell 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990" w:right="96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