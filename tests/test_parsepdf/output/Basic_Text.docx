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04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Basic Text Document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is a simple document with plain text. </w:t>
      </w:r>
    </w:p>
    <w:p>
      <w:pPr>
        <w:autoSpaceDN w:val="0"/>
        <w:autoSpaceDE w:val="0"/>
        <w:widowControl/>
        <w:spacing w:line="240" w:lineRule="auto" w:before="23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It is used for testing the basic text conversion feature of the docx to PDF converter. </w:t>
      </w:r>
    </w:p>
    <w:p>
      <w:pPr>
        <w:autoSpaceDN w:val="0"/>
        <w:autoSpaceDE w:val="0"/>
        <w:widowControl/>
        <w:spacing w:line="266" w:lineRule="auto" w:before="236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9" w:lineRule="auto" w:before="38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69" w:lineRule="auto" w:before="732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autoSpaceDN w:val="0"/>
        <w:autoSpaceDE w:val="0"/>
        <w:widowControl/>
        <w:spacing w:line="269" w:lineRule="auto" w:before="73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fermentum. In et urna nec lectus vulputate dictum. Aenean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nec nunc eget libero tincidunt malesuada. Quisque non purus in nisi aliquet viverra.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Aliquam erat volutpat. Aenean euismod nec eros ut interdum. Morbi lacinia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tortor ullamcorper facilisis ut nec purus. Morbi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condimentum, ipsum ut pellentesque pharetra, orci 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pretium risus in nulla suscipit, sit amet porttitor tortor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</w:t>
      </w:r>
    </w:p>
    <w:p>
      <w:pPr>
        <w:autoSpaceDN w:val="0"/>
        <w:autoSpaceDE w:val="0"/>
        <w:widowControl/>
        <w:spacing w:line="266" w:lineRule="auto" w:before="238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7" w:lineRule="auto" w:before="38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69" w:lineRule="auto" w:before="734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sectPr>
          <w:pgSz w:w="12240" w:h="15840"/>
          <w:pgMar w:top="990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fermentum. In et urna nec lectus vulputate dictum. Aenean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nec nunc eget libero tincidunt malesuada. Quisque non purus in nisi aliquet viverra.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Aliquam erat volutpat. Aenean euismod nec eros ut interdum. Morbi lacinia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tortor ullamcorper facilisis ut nec purus. Morbi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condimentum, ipsum ut pellentesque pharetra, orci 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pretium risus in nulla suscipit, sit amet porttitor tortor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</w:t>
      </w:r>
    </w:p>
    <w:p>
      <w:pPr>
        <w:autoSpaceDN w:val="0"/>
        <w:autoSpaceDE w:val="0"/>
        <w:widowControl/>
        <w:spacing w:line="266" w:lineRule="auto" w:before="238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7" w:lineRule="auto" w:before="38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69" w:lineRule="auto" w:before="736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autoSpaceDN w:val="0"/>
        <w:autoSpaceDE w:val="0"/>
        <w:widowControl/>
        <w:spacing w:line="271" w:lineRule="auto" w:before="734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fermentum. In et urna nec lectus vulputate dictum. Aenean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nec nunc eget libero tincidunt malesuada. Quisque non purus in nisi aliquet viverra.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Aliquam erat volutpat. Aenean euismod nec eros ut interdum. Morbi lacinia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tortor ullamcorper facilisis ut nec purus. Morbi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condimentum, ipsum ut pellentesque pharetra, orci 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pretium risus in nulla suscipit, sit amet porttitor tortor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</w:t>
      </w:r>
    </w:p>
    <w:p>
      <w:pPr>
        <w:autoSpaceDN w:val="0"/>
        <w:autoSpaceDE w:val="0"/>
        <w:widowControl/>
        <w:spacing w:line="266" w:lineRule="auto" w:before="238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9" w:lineRule="auto" w:before="38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57" w:lineRule="auto" w:before="734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</w:p>
    <w:p>
      <w:pPr>
        <w:sectPr>
          <w:pgSz w:w="12240" w:h="15840"/>
          <w:pgMar w:top="97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autoSpaceDN w:val="0"/>
        <w:autoSpaceDE w:val="0"/>
        <w:widowControl/>
        <w:spacing w:line="271" w:lineRule="auto" w:before="734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fermentum. In et urna nec lectus vulputate dictum. Aenean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nec nunc eget libero tincidunt malesuada. Quisque non purus in nisi aliquet viverra.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Aliquam erat volutpat. Aenean euismod nec eros ut interdum. Morbi lacinia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tortor ullamcorper facilisis ut nec purus. Morbi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condimentum, ipsum ut pellentesque pharetra, orci 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pretium risus in nulla suscipit, sit amet porttitor tortor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</w:t>
      </w:r>
    </w:p>
    <w:p>
      <w:pPr>
        <w:autoSpaceDN w:val="0"/>
        <w:autoSpaceDE w:val="0"/>
        <w:widowControl/>
        <w:spacing w:line="266" w:lineRule="auto" w:before="732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 ipsum dolor sit amet, consectetur adipiscing elit. Nullam scelerisque leo nec libero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luctus, nec volutpat lacus facilisis. Nulla euismod, nisl ac facilisis varius, orci lacus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lorem, in efficitur nisi ligula sed risus. Vestibulum ante ipsum primis in faucibus orci luctus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et ultrices posuere cubilia curae; Vestibulum nec libero et lectus aliquet facilisis a eget nulla. </w:t>
      </w:r>
    </w:p>
    <w:p>
      <w:pPr>
        <w:autoSpaceDN w:val="0"/>
        <w:autoSpaceDE w:val="0"/>
        <w:widowControl/>
        <w:spacing w:line="257" w:lineRule="auto" w:before="38" w:after="0"/>
        <w:ind w:left="36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 vel leo id tortor pellentesque placerat. Proin vel consequat justo. Nullam vehicula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sagittis erat ut sollicitudin. </w:t>
      </w:r>
    </w:p>
    <w:p>
      <w:pPr>
        <w:autoSpaceDN w:val="0"/>
        <w:autoSpaceDE w:val="0"/>
        <w:widowControl/>
        <w:spacing w:line="269" w:lineRule="auto" w:before="736" w:after="0"/>
        <w:ind w:left="3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Proin a lacus sit amet risus luctus varius. Nulla facilisi. Suspendisse potenti. Fusce consequat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lectus purus, ut suscipit sem auctor sit amet. Vivamus id tristique orci. Suspendisse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tincidunt malesuada massa vel interdum. Suspendisse euismod sit amet nisl eget dignissim.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Donec eget eros non ipsum tristique volutpat. Aenean consequat leo nec diam vulputate, sed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dignissim lorem faucibus. Nulla facilisi. Proin accumsan urna ut ligula iaculis sollicitudin. </w:t>
      </w:r>
    </w:p>
    <w:p>
      <w:pPr>
        <w:autoSpaceDN w:val="0"/>
        <w:autoSpaceDE w:val="0"/>
        <w:widowControl/>
        <w:spacing w:line="271" w:lineRule="auto" w:before="73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Sed ac mi sit amet lorem mollis fermentum. In et urna nec lectus vulputate dictum. Aenean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nec nunc eget libero tincidunt malesuada. Quisque non purus in nisi aliquet viverra.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Aliquam erat volutpat. Aenean euismod nec eros ut interdum. Morbi lacinia id lacus at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Nunc vitae metus et tortor ullamcorper facilisis ut nec purus. Morbi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condimentum, ipsum ut pellentesque pharetra, orci magna malesuada risus, ut pharetra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felis justo sit amet justo. Proin pretium risus in nulla suscipit, sit amet porttitor tortor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hendrerit. 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