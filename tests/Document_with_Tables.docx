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899E" w14:textId="77777777" w:rsidR="00E03A82" w:rsidRDefault="00000000">
      <w:pPr>
        <w:pStyle w:val="Heading1"/>
      </w:pPr>
      <w:r>
        <w:t>Document with Tables</w:t>
      </w:r>
    </w:p>
    <w:p w14:paraId="22D43B02" w14:textId="77777777" w:rsidR="00E03A82" w:rsidRDefault="00000000">
      <w:r>
        <w:t>This document contains a table to test table conversion.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03A82" w14:paraId="63F198A1" w14:textId="77777777">
        <w:tc>
          <w:tcPr>
            <w:tcW w:w="2880" w:type="dxa"/>
          </w:tcPr>
          <w:p w14:paraId="42E86F94" w14:textId="77777777" w:rsidR="00E03A82" w:rsidRDefault="00000000">
            <w:r>
              <w:t>Header 1</w:t>
            </w:r>
          </w:p>
        </w:tc>
        <w:tc>
          <w:tcPr>
            <w:tcW w:w="2880" w:type="dxa"/>
          </w:tcPr>
          <w:p w14:paraId="6A0D4EEA" w14:textId="77777777" w:rsidR="00E03A82" w:rsidRDefault="00000000">
            <w:r>
              <w:t>Header 2</w:t>
            </w:r>
          </w:p>
        </w:tc>
        <w:tc>
          <w:tcPr>
            <w:tcW w:w="2880" w:type="dxa"/>
          </w:tcPr>
          <w:p w14:paraId="1B995228" w14:textId="77777777" w:rsidR="00E03A82" w:rsidRDefault="00000000">
            <w:r>
              <w:t>Header 3</w:t>
            </w:r>
          </w:p>
        </w:tc>
      </w:tr>
      <w:tr w:rsidR="00E03A82" w14:paraId="76A0B949" w14:textId="77777777">
        <w:tc>
          <w:tcPr>
            <w:tcW w:w="2880" w:type="dxa"/>
          </w:tcPr>
          <w:p w14:paraId="467938FF" w14:textId="77777777" w:rsidR="00E03A82" w:rsidRDefault="00000000">
            <w:r>
              <w:t>Row 1, Cell 1</w:t>
            </w:r>
          </w:p>
        </w:tc>
        <w:tc>
          <w:tcPr>
            <w:tcW w:w="2880" w:type="dxa"/>
          </w:tcPr>
          <w:p w14:paraId="338C66AE" w14:textId="77777777" w:rsidR="00E03A82" w:rsidRDefault="00000000">
            <w:r>
              <w:t>Row 1, Cell 2</w:t>
            </w:r>
          </w:p>
        </w:tc>
        <w:tc>
          <w:tcPr>
            <w:tcW w:w="2880" w:type="dxa"/>
          </w:tcPr>
          <w:p w14:paraId="2C4BE519" w14:textId="77777777" w:rsidR="00E03A82" w:rsidRDefault="00000000">
            <w:r>
              <w:t>Row 1, Cell 3</w:t>
            </w:r>
          </w:p>
        </w:tc>
      </w:tr>
      <w:tr w:rsidR="00E03A82" w14:paraId="3EDC5874" w14:textId="77777777">
        <w:tc>
          <w:tcPr>
            <w:tcW w:w="2880" w:type="dxa"/>
          </w:tcPr>
          <w:p w14:paraId="0EF1111F" w14:textId="77777777" w:rsidR="00E03A82" w:rsidRDefault="00000000">
            <w:r>
              <w:t>Row 2, Cell 1</w:t>
            </w:r>
          </w:p>
        </w:tc>
        <w:tc>
          <w:tcPr>
            <w:tcW w:w="2880" w:type="dxa"/>
          </w:tcPr>
          <w:p w14:paraId="512A7F71" w14:textId="77777777" w:rsidR="00E03A82" w:rsidRDefault="00000000">
            <w:r>
              <w:t>Row 2, Cell 2</w:t>
            </w:r>
          </w:p>
        </w:tc>
        <w:tc>
          <w:tcPr>
            <w:tcW w:w="2880" w:type="dxa"/>
          </w:tcPr>
          <w:p w14:paraId="66680031" w14:textId="77777777" w:rsidR="00E03A82" w:rsidRDefault="00000000">
            <w:r>
              <w:t>Row 2, Cell 3</w:t>
            </w:r>
          </w:p>
        </w:tc>
      </w:tr>
      <w:tr w:rsidR="00E03A82" w14:paraId="5A059ABA" w14:textId="77777777">
        <w:tc>
          <w:tcPr>
            <w:tcW w:w="2880" w:type="dxa"/>
          </w:tcPr>
          <w:p w14:paraId="263A2F43" w14:textId="77777777" w:rsidR="00E03A82" w:rsidRDefault="00000000">
            <w:r>
              <w:t>Row 3, Cell 1</w:t>
            </w:r>
          </w:p>
        </w:tc>
        <w:tc>
          <w:tcPr>
            <w:tcW w:w="2880" w:type="dxa"/>
          </w:tcPr>
          <w:p w14:paraId="2133DE01" w14:textId="77777777" w:rsidR="00E03A82" w:rsidRDefault="00000000">
            <w:r>
              <w:t>Row 3, Cell 2</w:t>
            </w:r>
          </w:p>
        </w:tc>
        <w:tc>
          <w:tcPr>
            <w:tcW w:w="2880" w:type="dxa"/>
          </w:tcPr>
          <w:p w14:paraId="5DD89CD6" w14:textId="77777777" w:rsidR="00E03A82" w:rsidRDefault="00000000">
            <w:r>
              <w:t>Row 3, Cell 3</w:t>
            </w:r>
          </w:p>
        </w:tc>
      </w:tr>
    </w:tbl>
    <w:p w14:paraId="240DBB5F" w14:textId="77777777" w:rsidR="00000000" w:rsidRDefault="00000000"/>
    <w:tbl>
      <w:tblPr>
        <w:tblStyle w:val="ListTable3-Accent6"/>
        <w:tblW w:w="8856" w:type="dxa"/>
        <w:tblLook w:val="04A0" w:firstRow="1" w:lastRow="0" w:firstColumn="1" w:lastColumn="0" w:noHBand="0" w:noVBand="1"/>
      </w:tblPr>
      <w:tblGrid>
        <w:gridCol w:w="2273"/>
        <w:gridCol w:w="2272"/>
        <w:gridCol w:w="2272"/>
        <w:gridCol w:w="2039"/>
      </w:tblGrid>
      <w:tr w:rsidR="00F76B90" w14:paraId="7A0A69F0" w14:textId="0C5F9EF4" w:rsidTr="00F7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3" w:type="dxa"/>
          </w:tcPr>
          <w:p w14:paraId="5A054378" w14:textId="77777777" w:rsidR="00F76B90" w:rsidRDefault="00F76B90" w:rsidP="00F76B90">
            <w:r>
              <w:t>Header 1</w:t>
            </w:r>
          </w:p>
        </w:tc>
        <w:tc>
          <w:tcPr>
            <w:tcW w:w="2272" w:type="dxa"/>
          </w:tcPr>
          <w:p w14:paraId="16FA405E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272" w:type="dxa"/>
          </w:tcPr>
          <w:p w14:paraId="19840D99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  <w:tc>
          <w:tcPr>
            <w:tcW w:w="2039" w:type="dxa"/>
          </w:tcPr>
          <w:p w14:paraId="45A65DDB" w14:textId="0C2C35E2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r>
              <w:t>4</w:t>
            </w:r>
          </w:p>
        </w:tc>
      </w:tr>
      <w:tr w:rsidR="00F76B90" w14:paraId="7825EBD2" w14:textId="7D3DED44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C8F27B3" w14:textId="77777777" w:rsidR="00F76B90" w:rsidRDefault="00F76B90" w:rsidP="00F76B90">
            <w:r>
              <w:t>Row 1, Cell 1</w:t>
            </w:r>
          </w:p>
        </w:tc>
        <w:tc>
          <w:tcPr>
            <w:tcW w:w="2272" w:type="dxa"/>
          </w:tcPr>
          <w:p w14:paraId="1AF306A0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2</w:t>
            </w:r>
          </w:p>
        </w:tc>
        <w:tc>
          <w:tcPr>
            <w:tcW w:w="2272" w:type="dxa"/>
          </w:tcPr>
          <w:p w14:paraId="7851E0B1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3</w:t>
            </w:r>
          </w:p>
        </w:tc>
        <w:tc>
          <w:tcPr>
            <w:tcW w:w="2039" w:type="dxa"/>
          </w:tcPr>
          <w:p w14:paraId="26A54701" w14:textId="03B718DD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1, Cell </w:t>
            </w:r>
            <w:r>
              <w:t>4</w:t>
            </w:r>
          </w:p>
        </w:tc>
      </w:tr>
      <w:tr w:rsidR="00F76B90" w14:paraId="6B1E2A82" w14:textId="41EFD6A6" w:rsidTr="00F7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61D4CB80" w14:textId="77777777" w:rsidR="00F76B90" w:rsidRDefault="00F76B90" w:rsidP="00F76B90">
            <w:r>
              <w:t>Row 2, Cell 1</w:t>
            </w:r>
          </w:p>
        </w:tc>
        <w:tc>
          <w:tcPr>
            <w:tcW w:w="2272" w:type="dxa"/>
          </w:tcPr>
          <w:p w14:paraId="3B8FE337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2</w:t>
            </w:r>
          </w:p>
        </w:tc>
        <w:tc>
          <w:tcPr>
            <w:tcW w:w="2272" w:type="dxa"/>
          </w:tcPr>
          <w:p w14:paraId="1A0C762C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3</w:t>
            </w:r>
          </w:p>
        </w:tc>
        <w:tc>
          <w:tcPr>
            <w:tcW w:w="2039" w:type="dxa"/>
          </w:tcPr>
          <w:p w14:paraId="3234249E" w14:textId="4709D29E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2, Cell </w:t>
            </w:r>
            <w:r>
              <w:t>4</w:t>
            </w:r>
          </w:p>
        </w:tc>
      </w:tr>
      <w:tr w:rsidR="00F76B90" w14:paraId="0D314926" w14:textId="130605BA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F51A3BA" w14:textId="77777777" w:rsidR="00F76B90" w:rsidRDefault="00F76B90" w:rsidP="00F76B90">
            <w:r>
              <w:t>Row 3, Cell 1</w:t>
            </w:r>
          </w:p>
        </w:tc>
        <w:tc>
          <w:tcPr>
            <w:tcW w:w="2272" w:type="dxa"/>
          </w:tcPr>
          <w:p w14:paraId="7A0302FD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2</w:t>
            </w:r>
          </w:p>
        </w:tc>
        <w:tc>
          <w:tcPr>
            <w:tcW w:w="2272" w:type="dxa"/>
          </w:tcPr>
          <w:p w14:paraId="60969DD1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3</w:t>
            </w:r>
          </w:p>
        </w:tc>
        <w:tc>
          <w:tcPr>
            <w:tcW w:w="2039" w:type="dxa"/>
          </w:tcPr>
          <w:p w14:paraId="2614E56D" w14:textId="15A6BF8C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3, Cell </w:t>
            </w:r>
            <w:r>
              <w:t>4</w:t>
            </w:r>
          </w:p>
        </w:tc>
      </w:tr>
    </w:tbl>
    <w:p w14:paraId="42DE0226" w14:textId="77777777" w:rsidR="00F76B90" w:rsidRDefault="00F76B90"/>
    <w:tbl>
      <w:tblPr>
        <w:tblStyle w:val="MediumGrid1"/>
        <w:tblW w:w="8856" w:type="dxa"/>
        <w:tblLook w:val="04A0" w:firstRow="1" w:lastRow="0" w:firstColumn="1" w:lastColumn="0" w:noHBand="0" w:noVBand="1"/>
      </w:tblPr>
      <w:tblGrid>
        <w:gridCol w:w="1918"/>
        <w:gridCol w:w="1919"/>
        <w:gridCol w:w="1919"/>
        <w:gridCol w:w="1550"/>
        <w:gridCol w:w="1550"/>
      </w:tblGrid>
      <w:tr w:rsidR="00F76B90" w14:paraId="6FF96F3D" w14:textId="2A6D05CA" w:rsidTr="00F7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FEAE988" w14:textId="77777777" w:rsidR="00F76B90" w:rsidRDefault="00F76B90" w:rsidP="00F76B90">
            <w:r>
              <w:t>Header 1</w:t>
            </w:r>
          </w:p>
        </w:tc>
        <w:tc>
          <w:tcPr>
            <w:tcW w:w="1919" w:type="dxa"/>
          </w:tcPr>
          <w:p w14:paraId="020DF382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1919" w:type="dxa"/>
          </w:tcPr>
          <w:p w14:paraId="6C436152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  <w:tc>
          <w:tcPr>
            <w:tcW w:w="1550" w:type="dxa"/>
          </w:tcPr>
          <w:p w14:paraId="19968F8B" w14:textId="7B70E225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4</w:t>
            </w:r>
          </w:p>
        </w:tc>
        <w:tc>
          <w:tcPr>
            <w:tcW w:w="1550" w:type="dxa"/>
          </w:tcPr>
          <w:p w14:paraId="6BD6E7FD" w14:textId="7E21CA9E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r>
              <w:t>5</w:t>
            </w:r>
          </w:p>
        </w:tc>
      </w:tr>
      <w:tr w:rsidR="00F76B90" w14:paraId="5007EE6F" w14:textId="65D7A112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F2D7005" w14:textId="77777777" w:rsidR="00F76B90" w:rsidRDefault="00F76B90" w:rsidP="00F76B90">
            <w:r>
              <w:t>Row 1, Cell 1</w:t>
            </w:r>
          </w:p>
        </w:tc>
        <w:tc>
          <w:tcPr>
            <w:tcW w:w="1919" w:type="dxa"/>
          </w:tcPr>
          <w:p w14:paraId="1D2F4935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2</w:t>
            </w:r>
          </w:p>
        </w:tc>
        <w:tc>
          <w:tcPr>
            <w:tcW w:w="1919" w:type="dxa"/>
          </w:tcPr>
          <w:p w14:paraId="3A18447B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3</w:t>
            </w:r>
          </w:p>
        </w:tc>
        <w:tc>
          <w:tcPr>
            <w:tcW w:w="1550" w:type="dxa"/>
          </w:tcPr>
          <w:p w14:paraId="613068BF" w14:textId="34A0AD83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4</w:t>
            </w:r>
          </w:p>
        </w:tc>
        <w:tc>
          <w:tcPr>
            <w:tcW w:w="1550" w:type="dxa"/>
          </w:tcPr>
          <w:p w14:paraId="36B840B2" w14:textId="1672DF4A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1, Cell </w:t>
            </w:r>
            <w:r>
              <w:t>5</w:t>
            </w:r>
          </w:p>
        </w:tc>
      </w:tr>
      <w:tr w:rsidR="00F76B90" w14:paraId="331538BA" w14:textId="06B65446" w:rsidTr="00F7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530AAA" w14:textId="77777777" w:rsidR="00F76B90" w:rsidRDefault="00F76B90" w:rsidP="00F76B90">
            <w:r>
              <w:t>Row 2, Cell 1</w:t>
            </w:r>
          </w:p>
        </w:tc>
        <w:tc>
          <w:tcPr>
            <w:tcW w:w="1919" w:type="dxa"/>
          </w:tcPr>
          <w:p w14:paraId="1BCCFCA5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2</w:t>
            </w:r>
          </w:p>
        </w:tc>
        <w:tc>
          <w:tcPr>
            <w:tcW w:w="1919" w:type="dxa"/>
          </w:tcPr>
          <w:p w14:paraId="2204F419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3</w:t>
            </w:r>
          </w:p>
        </w:tc>
        <w:tc>
          <w:tcPr>
            <w:tcW w:w="1550" w:type="dxa"/>
          </w:tcPr>
          <w:p w14:paraId="47F9BC4F" w14:textId="132D4F09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4</w:t>
            </w:r>
          </w:p>
        </w:tc>
        <w:tc>
          <w:tcPr>
            <w:tcW w:w="1550" w:type="dxa"/>
          </w:tcPr>
          <w:p w14:paraId="14BA2F7F" w14:textId="4B300CDA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2, Cell </w:t>
            </w:r>
            <w:r>
              <w:t>5</w:t>
            </w:r>
          </w:p>
        </w:tc>
      </w:tr>
      <w:tr w:rsidR="00F76B90" w14:paraId="207EE2B5" w14:textId="72BF64BE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02E02A6" w14:textId="77777777" w:rsidR="00F76B90" w:rsidRDefault="00F76B90" w:rsidP="00F76B90">
            <w:r>
              <w:t>Row 3, Cell 1</w:t>
            </w:r>
          </w:p>
        </w:tc>
        <w:tc>
          <w:tcPr>
            <w:tcW w:w="1919" w:type="dxa"/>
          </w:tcPr>
          <w:p w14:paraId="1028744C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2</w:t>
            </w:r>
          </w:p>
        </w:tc>
        <w:tc>
          <w:tcPr>
            <w:tcW w:w="1919" w:type="dxa"/>
          </w:tcPr>
          <w:p w14:paraId="7B0240DA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3</w:t>
            </w:r>
          </w:p>
        </w:tc>
        <w:tc>
          <w:tcPr>
            <w:tcW w:w="1550" w:type="dxa"/>
          </w:tcPr>
          <w:p w14:paraId="418AA94B" w14:textId="4C3DDAF2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4</w:t>
            </w:r>
          </w:p>
        </w:tc>
        <w:tc>
          <w:tcPr>
            <w:tcW w:w="1550" w:type="dxa"/>
          </w:tcPr>
          <w:p w14:paraId="76271C06" w14:textId="31C2A9C1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3, Cell </w:t>
            </w:r>
            <w:r>
              <w:t>5</w:t>
            </w:r>
          </w:p>
        </w:tc>
      </w:tr>
    </w:tbl>
    <w:p w14:paraId="3F98470F" w14:textId="77777777" w:rsidR="00F76B90" w:rsidRDefault="00F76B90"/>
    <w:tbl>
      <w:tblPr>
        <w:tblStyle w:val="ListTable5Dark-Accent3"/>
        <w:tblW w:w="9532" w:type="dxa"/>
        <w:tblLook w:val="04A0" w:firstRow="1" w:lastRow="0" w:firstColumn="1" w:lastColumn="0" w:noHBand="0" w:noVBand="1"/>
      </w:tblPr>
      <w:tblGrid>
        <w:gridCol w:w="1642"/>
        <w:gridCol w:w="1505"/>
        <w:gridCol w:w="1520"/>
        <w:gridCol w:w="1520"/>
        <w:gridCol w:w="1521"/>
        <w:gridCol w:w="1824"/>
      </w:tblGrid>
      <w:tr w:rsidR="00F76B90" w14:paraId="0E781646" w14:textId="386C894A" w:rsidTr="00F7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2" w:type="dxa"/>
          </w:tcPr>
          <w:p w14:paraId="5D5396F6" w14:textId="77777777" w:rsidR="00F76B90" w:rsidRDefault="00F76B90" w:rsidP="00F76B90">
            <w:r>
              <w:t>Header 1</w:t>
            </w:r>
          </w:p>
        </w:tc>
        <w:tc>
          <w:tcPr>
            <w:tcW w:w="1505" w:type="dxa"/>
          </w:tcPr>
          <w:p w14:paraId="6AD3405E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1520" w:type="dxa"/>
          </w:tcPr>
          <w:p w14:paraId="455950A8" w14:textId="77777777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  <w:tc>
          <w:tcPr>
            <w:tcW w:w="1520" w:type="dxa"/>
          </w:tcPr>
          <w:p w14:paraId="1BA70D1A" w14:textId="0CBDEF32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4</w:t>
            </w:r>
          </w:p>
        </w:tc>
        <w:tc>
          <w:tcPr>
            <w:tcW w:w="1521" w:type="dxa"/>
          </w:tcPr>
          <w:p w14:paraId="72AE5C42" w14:textId="6D8DFA4C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5</w:t>
            </w:r>
          </w:p>
        </w:tc>
        <w:tc>
          <w:tcPr>
            <w:tcW w:w="1824" w:type="dxa"/>
          </w:tcPr>
          <w:p w14:paraId="43DB2814" w14:textId="6FA1EB14" w:rsidR="00F76B90" w:rsidRDefault="00F76B90" w:rsidP="00F7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r>
              <w:t>6</w:t>
            </w:r>
          </w:p>
        </w:tc>
      </w:tr>
      <w:tr w:rsidR="00F76B90" w14:paraId="3FEBF8CE" w14:textId="261968E8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FFB3BB8" w14:textId="77777777" w:rsidR="00F76B90" w:rsidRDefault="00F76B90" w:rsidP="00F76B90">
            <w:r>
              <w:t>Row 1, Cell 1</w:t>
            </w:r>
          </w:p>
        </w:tc>
        <w:tc>
          <w:tcPr>
            <w:tcW w:w="1505" w:type="dxa"/>
          </w:tcPr>
          <w:p w14:paraId="542ED5D6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2</w:t>
            </w:r>
          </w:p>
        </w:tc>
        <w:tc>
          <w:tcPr>
            <w:tcW w:w="1520" w:type="dxa"/>
          </w:tcPr>
          <w:p w14:paraId="23CE6456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3</w:t>
            </w:r>
          </w:p>
        </w:tc>
        <w:tc>
          <w:tcPr>
            <w:tcW w:w="1520" w:type="dxa"/>
          </w:tcPr>
          <w:p w14:paraId="40373015" w14:textId="7AC82B18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4</w:t>
            </w:r>
          </w:p>
        </w:tc>
        <w:tc>
          <w:tcPr>
            <w:tcW w:w="1521" w:type="dxa"/>
          </w:tcPr>
          <w:p w14:paraId="203C7132" w14:textId="6C2A30BA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5</w:t>
            </w:r>
          </w:p>
        </w:tc>
        <w:tc>
          <w:tcPr>
            <w:tcW w:w="1824" w:type="dxa"/>
          </w:tcPr>
          <w:p w14:paraId="36A8AEB6" w14:textId="554D93FA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1, Cell </w:t>
            </w:r>
            <w:r>
              <w:t>6</w:t>
            </w:r>
          </w:p>
        </w:tc>
      </w:tr>
      <w:tr w:rsidR="00F76B90" w14:paraId="0C7D204B" w14:textId="4DC684E0" w:rsidTr="00F76B90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5AB4CE33" w14:textId="77777777" w:rsidR="00F76B90" w:rsidRDefault="00F76B90" w:rsidP="00F76B90">
            <w:r>
              <w:t>Row 2, Cell 1</w:t>
            </w:r>
          </w:p>
        </w:tc>
        <w:tc>
          <w:tcPr>
            <w:tcW w:w="1505" w:type="dxa"/>
          </w:tcPr>
          <w:p w14:paraId="655772C9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2</w:t>
            </w:r>
          </w:p>
        </w:tc>
        <w:tc>
          <w:tcPr>
            <w:tcW w:w="1520" w:type="dxa"/>
          </w:tcPr>
          <w:p w14:paraId="66DB7750" w14:textId="77777777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3</w:t>
            </w:r>
          </w:p>
        </w:tc>
        <w:tc>
          <w:tcPr>
            <w:tcW w:w="1520" w:type="dxa"/>
          </w:tcPr>
          <w:p w14:paraId="2E6F2D94" w14:textId="299C36E6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4</w:t>
            </w:r>
          </w:p>
        </w:tc>
        <w:tc>
          <w:tcPr>
            <w:tcW w:w="1521" w:type="dxa"/>
          </w:tcPr>
          <w:p w14:paraId="7A345D9B" w14:textId="68F2DB9C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5</w:t>
            </w:r>
          </w:p>
        </w:tc>
        <w:tc>
          <w:tcPr>
            <w:tcW w:w="1824" w:type="dxa"/>
          </w:tcPr>
          <w:p w14:paraId="337EBB95" w14:textId="6BAA027D" w:rsidR="00F76B90" w:rsidRDefault="00F76B90" w:rsidP="00F7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 </w:t>
            </w:r>
            <w:r>
              <w:t>2</w:t>
            </w:r>
            <w:r>
              <w:t xml:space="preserve">, Cell </w:t>
            </w:r>
            <w:r>
              <w:t>6</w:t>
            </w:r>
          </w:p>
        </w:tc>
      </w:tr>
      <w:tr w:rsidR="00F76B90" w14:paraId="75A56422" w14:textId="7E25101E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374C83C3" w14:textId="77777777" w:rsidR="00F76B90" w:rsidRDefault="00F76B90" w:rsidP="00F76B90">
            <w:r>
              <w:t>Row 3, Cell 1</w:t>
            </w:r>
          </w:p>
        </w:tc>
        <w:tc>
          <w:tcPr>
            <w:tcW w:w="1505" w:type="dxa"/>
          </w:tcPr>
          <w:p w14:paraId="0D679141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2</w:t>
            </w:r>
          </w:p>
        </w:tc>
        <w:tc>
          <w:tcPr>
            <w:tcW w:w="1520" w:type="dxa"/>
          </w:tcPr>
          <w:p w14:paraId="593C340B" w14:textId="77777777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3</w:t>
            </w:r>
          </w:p>
        </w:tc>
        <w:tc>
          <w:tcPr>
            <w:tcW w:w="1520" w:type="dxa"/>
          </w:tcPr>
          <w:p w14:paraId="53EB4A18" w14:textId="47DFE981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4</w:t>
            </w:r>
          </w:p>
        </w:tc>
        <w:tc>
          <w:tcPr>
            <w:tcW w:w="1521" w:type="dxa"/>
          </w:tcPr>
          <w:p w14:paraId="04866E43" w14:textId="740DE109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5</w:t>
            </w:r>
          </w:p>
        </w:tc>
        <w:tc>
          <w:tcPr>
            <w:tcW w:w="1824" w:type="dxa"/>
          </w:tcPr>
          <w:p w14:paraId="2F1285E0" w14:textId="231421E9" w:rsidR="00F76B90" w:rsidRDefault="00F76B90" w:rsidP="00F7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</w:t>
            </w:r>
            <w:r>
              <w:t>2</w:t>
            </w:r>
            <w:r>
              <w:t xml:space="preserve">, Cell </w:t>
            </w:r>
            <w:r>
              <w:t>6</w:t>
            </w:r>
          </w:p>
        </w:tc>
      </w:tr>
    </w:tbl>
    <w:p w14:paraId="347A9284" w14:textId="77777777" w:rsidR="00F76B90" w:rsidRDefault="00F76B90"/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2273"/>
        <w:gridCol w:w="2272"/>
        <w:gridCol w:w="2272"/>
        <w:gridCol w:w="2039"/>
      </w:tblGrid>
      <w:tr w:rsidR="00F76B90" w14:paraId="69DA577F" w14:textId="361B7E60" w:rsidTr="00F7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37005F55" w14:textId="77777777" w:rsidR="00F76B90" w:rsidRDefault="00F76B90" w:rsidP="00E72F5A">
            <w:r>
              <w:t>Header 1</w:t>
            </w:r>
          </w:p>
        </w:tc>
        <w:tc>
          <w:tcPr>
            <w:tcW w:w="2272" w:type="dxa"/>
          </w:tcPr>
          <w:p w14:paraId="24561BAB" w14:textId="77777777" w:rsidR="00F76B90" w:rsidRDefault="00F76B90" w:rsidP="00E7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272" w:type="dxa"/>
          </w:tcPr>
          <w:p w14:paraId="16703628" w14:textId="77777777" w:rsidR="00F76B90" w:rsidRDefault="00F76B90" w:rsidP="00E7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  <w:tc>
          <w:tcPr>
            <w:tcW w:w="2039" w:type="dxa"/>
          </w:tcPr>
          <w:p w14:paraId="57CC0B84" w14:textId="77777777" w:rsidR="00F76B90" w:rsidRDefault="00F76B90" w:rsidP="00E7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B90" w14:paraId="29D76F2D" w14:textId="49E2B8FE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85BA176" w14:textId="77777777" w:rsidR="00F76B90" w:rsidRDefault="00F76B90" w:rsidP="00E72F5A">
            <w:r>
              <w:t>Row 1, Cell 1</w:t>
            </w:r>
          </w:p>
        </w:tc>
        <w:tc>
          <w:tcPr>
            <w:tcW w:w="2272" w:type="dxa"/>
          </w:tcPr>
          <w:p w14:paraId="6E4E3582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2</w:t>
            </w:r>
          </w:p>
        </w:tc>
        <w:tc>
          <w:tcPr>
            <w:tcW w:w="2272" w:type="dxa"/>
          </w:tcPr>
          <w:p w14:paraId="4967AFFE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1, Cell 3</w:t>
            </w:r>
          </w:p>
        </w:tc>
        <w:tc>
          <w:tcPr>
            <w:tcW w:w="2039" w:type="dxa"/>
          </w:tcPr>
          <w:p w14:paraId="19DFD3A6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B90" w14:paraId="15DBA3BE" w14:textId="3AC745F2" w:rsidTr="00F7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48D0EB43" w14:textId="77777777" w:rsidR="00F76B90" w:rsidRDefault="00F76B90" w:rsidP="00E72F5A">
            <w:r>
              <w:t>Row 2, Cell 1</w:t>
            </w:r>
          </w:p>
        </w:tc>
        <w:tc>
          <w:tcPr>
            <w:tcW w:w="2272" w:type="dxa"/>
          </w:tcPr>
          <w:p w14:paraId="11DE41FC" w14:textId="77777777" w:rsidR="00F76B90" w:rsidRDefault="00F76B90" w:rsidP="00E7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2</w:t>
            </w:r>
          </w:p>
        </w:tc>
        <w:tc>
          <w:tcPr>
            <w:tcW w:w="2272" w:type="dxa"/>
          </w:tcPr>
          <w:p w14:paraId="16960F74" w14:textId="77777777" w:rsidR="00F76B90" w:rsidRDefault="00F76B90" w:rsidP="00E7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2, Cell 3</w:t>
            </w:r>
          </w:p>
        </w:tc>
        <w:tc>
          <w:tcPr>
            <w:tcW w:w="2039" w:type="dxa"/>
          </w:tcPr>
          <w:p w14:paraId="09D32910" w14:textId="77777777" w:rsidR="00F76B90" w:rsidRDefault="00F76B90" w:rsidP="00E7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B90" w14:paraId="5EB6F544" w14:textId="04DAFD9E" w:rsidTr="00F7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26257842" w14:textId="77777777" w:rsidR="00F76B90" w:rsidRDefault="00F76B90" w:rsidP="00E72F5A">
            <w:r>
              <w:t>Row 3, Cell 1</w:t>
            </w:r>
          </w:p>
        </w:tc>
        <w:tc>
          <w:tcPr>
            <w:tcW w:w="2272" w:type="dxa"/>
          </w:tcPr>
          <w:p w14:paraId="0683335A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2</w:t>
            </w:r>
          </w:p>
        </w:tc>
        <w:tc>
          <w:tcPr>
            <w:tcW w:w="2272" w:type="dxa"/>
          </w:tcPr>
          <w:p w14:paraId="7255C016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3, Cell 3</w:t>
            </w:r>
          </w:p>
        </w:tc>
        <w:tc>
          <w:tcPr>
            <w:tcW w:w="2039" w:type="dxa"/>
          </w:tcPr>
          <w:p w14:paraId="60404FB8" w14:textId="77777777" w:rsidR="00F76B90" w:rsidRDefault="00F76B90" w:rsidP="00E7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28959C" w14:textId="77777777" w:rsidR="00F76B90" w:rsidRDefault="00F76B90"/>
    <w:sectPr w:rsidR="00F76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768649">
    <w:abstractNumId w:val="8"/>
  </w:num>
  <w:num w:numId="2" w16cid:durableId="239562769">
    <w:abstractNumId w:val="6"/>
  </w:num>
  <w:num w:numId="3" w16cid:durableId="1960259435">
    <w:abstractNumId w:val="5"/>
  </w:num>
  <w:num w:numId="4" w16cid:durableId="1233469058">
    <w:abstractNumId w:val="4"/>
  </w:num>
  <w:num w:numId="5" w16cid:durableId="1741293937">
    <w:abstractNumId w:val="7"/>
  </w:num>
  <w:num w:numId="6" w16cid:durableId="1951818370">
    <w:abstractNumId w:val="3"/>
  </w:num>
  <w:num w:numId="7" w16cid:durableId="1148670166">
    <w:abstractNumId w:val="2"/>
  </w:num>
  <w:num w:numId="8" w16cid:durableId="2000038371">
    <w:abstractNumId w:val="1"/>
  </w:num>
  <w:num w:numId="9" w16cid:durableId="64169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177"/>
    <w:rsid w:val="0029639D"/>
    <w:rsid w:val="00326F90"/>
    <w:rsid w:val="00AA1D8D"/>
    <w:rsid w:val="00B47730"/>
    <w:rsid w:val="00CB0664"/>
    <w:rsid w:val="00E03A82"/>
    <w:rsid w:val="00F76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557D8"/>
  <w14:defaultImageDpi w14:val="300"/>
  <w15:docId w15:val="{5C821451-C10C-4E0B-97A3-076E4F58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6">
    <w:name w:val="List Table 3 Accent 6"/>
    <w:basedOn w:val="TableNormal"/>
    <w:uiPriority w:val="48"/>
    <w:rsid w:val="00F76B9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76B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Garcia</cp:lastModifiedBy>
  <cp:revision>2</cp:revision>
  <dcterms:created xsi:type="dcterms:W3CDTF">2013-12-23T23:15:00Z</dcterms:created>
  <dcterms:modified xsi:type="dcterms:W3CDTF">2024-06-18T05:58:00Z</dcterms:modified>
  <cp:category/>
</cp:coreProperties>
</file>